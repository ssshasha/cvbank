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398D" w14:textId="6077E837" w:rsidR="00F77C72" w:rsidRPr="005321FE" w:rsidRDefault="006030A9" w:rsidP="006030A9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47D51B33" w14:textId="77D7B6C2" w:rsidR="006030A9" w:rsidRPr="00B26179" w:rsidRDefault="006030A9" w:rsidP="00B26179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425BAD0" w14:textId="662DE5EC" w:rsidR="00F77C72" w:rsidRPr="00B26179" w:rsidRDefault="006030A9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Tahoma" w:hAnsi="Arial" w:cs="Arial"/>
          <w:b/>
          <w:sz w:val="20"/>
          <w:szCs w:val="20"/>
        </w:rPr>
        <w:t xml:space="preserve">Name: - </w:t>
      </w:r>
      <w:r w:rsidR="00D321B9">
        <w:rPr>
          <w:rFonts w:ascii="Arial" w:eastAsia="Tahoma" w:hAnsi="Arial" w:cs="Arial"/>
          <w:b/>
          <w:sz w:val="20"/>
          <w:szCs w:val="20"/>
        </w:rPr>
        <w:t>Chandrakant Patil</w:t>
      </w:r>
    </w:p>
    <w:p w14:paraId="12710EEE" w14:textId="79E181FF" w:rsidR="00F77C72" w:rsidRPr="00B26179" w:rsidRDefault="0035687D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>B.</w:t>
      </w:r>
      <w:r w:rsidR="00D321B9">
        <w:rPr>
          <w:rFonts w:ascii="Arial" w:eastAsia="Arial" w:hAnsi="Arial" w:cs="Arial"/>
          <w:color w:val="000000"/>
          <w:sz w:val="20"/>
          <w:szCs w:val="20"/>
        </w:rPr>
        <w:t>E.</w:t>
      </w:r>
      <w:r w:rsidR="00B26179" w:rsidRPr="00B2617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B26179">
        <w:rPr>
          <w:rFonts w:ascii="Arial" w:eastAsia="Arial" w:hAnsi="Arial" w:cs="Arial"/>
          <w:color w:val="000000"/>
          <w:sz w:val="20"/>
          <w:szCs w:val="20"/>
        </w:rPr>
        <w:t>(</w:t>
      </w:r>
      <w:r w:rsidR="00D321B9">
        <w:rPr>
          <w:rFonts w:ascii="Arial" w:eastAsia="Arial" w:hAnsi="Arial" w:cs="Arial"/>
          <w:color w:val="000000"/>
          <w:sz w:val="20"/>
          <w:szCs w:val="20"/>
        </w:rPr>
        <w:t>NMU University</w:t>
      </w:r>
      <w:r w:rsidRPr="00B26179">
        <w:rPr>
          <w:rFonts w:ascii="Arial" w:eastAsia="Arial" w:hAnsi="Arial" w:cs="Arial"/>
          <w:color w:val="000000"/>
          <w:sz w:val="20"/>
          <w:szCs w:val="20"/>
        </w:rPr>
        <w:t>)</w:t>
      </w:r>
    </w:p>
    <w:p w14:paraId="165689BF" w14:textId="77777777" w:rsidR="00F77C72" w:rsidRPr="00B26179" w:rsidRDefault="0035687D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9BECEF2" wp14:editId="35BAED99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1B2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5C0161D0" w:rsidR="00F77C72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2C48450" w14:textId="14DAB6D2" w:rsidR="00F77C72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B26179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 (Yrs)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5321FE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C71056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D321B9">
        <w:rPr>
          <w:rFonts w:ascii="Arial" w:eastAsia="Cambria" w:hAnsi="Arial" w:cs="Arial"/>
          <w:bCs/>
          <w:color w:val="000000"/>
          <w:sz w:val="20"/>
          <w:szCs w:val="20"/>
        </w:rPr>
        <w:t>4.</w:t>
      </w:r>
      <w:r w:rsidR="00C71056">
        <w:rPr>
          <w:rFonts w:ascii="Arial" w:eastAsia="Cambria" w:hAnsi="Arial" w:cs="Arial"/>
          <w:bCs/>
          <w:color w:val="000000"/>
          <w:sz w:val="20"/>
          <w:szCs w:val="20"/>
        </w:rPr>
        <w:t>5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>+</w:t>
      </w:r>
    </w:p>
    <w:p w14:paraId="3FBDDD9D" w14:textId="77777777" w:rsidR="00B26179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EAC0DE6" w14:textId="42418727" w:rsidR="0018068B" w:rsidRPr="0018068B" w:rsidRDefault="00C71056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>
        <w:rPr>
          <w:rFonts w:ascii="Arial" w:eastAsia="Cambria" w:hAnsi="Arial" w:cs="Arial"/>
          <w:bCs/>
          <w:color w:val="000000"/>
          <w:sz w:val="20"/>
          <w:szCs w:val="20"/>
        </w:rPr>
        <w:t>Programming Languages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D321B9">
        <w:rPr>
          <w:rFonts w:ascii="Arial" w:eastAsia="Cambria" w:hAnsi="Arial" w:cs="Arial"/>
          <w:bCs/>
          <w:color w:val="FFFFFF" w:themeColor="background1"/>
          <w:sz w:val="20"/>
          <w:szCs w:val="20"/>
        </w:rPr>
        <w:t xml:space="preserve">C, </w:t>
      </w:r>
      <w:proofErr w:type="spellStart"/>
      <w:r w:rsidRPr="00D321B9">
        <w:rPr>
          <w:rFonts w:ascii="Arial" w:eastAsia="Cambria" w:hAnsi="Arial" w:cs="Arial"/>
          <w:bCs/>
          <w:color w:val="FFFFFF" w:themeColor="background1"/>
          <w:sz w:val="20"/>
          <w:szCs w:val="20"/>
        </w:rPr>
        <w:t>PhP</w:t>
      </w:r>
      <w:proofErr w:type="spellEnd"/>
      <w:r w:rsidR="0018068B"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</w:p>
    <w:p w14:paraId="0E31FFDD" w14:textId="161E97A3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</w:p>
    <w:p w14:paraId="2F317A62" w14:textId="2AC9185E" w:rsidR="0018068B" w:rsidRPr="003824F5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FFFFFF" w:themeColor="background1"/>
          <w:sz w:val="20"/>
          <w:szCs w:val="20"/>
        </w:rPr>
      </w:pPr>
      <w:r w:rsidRPr="003824F5">
        <w:rPr>
          <w:rFonts w:ascii="Arial" w:eastAsia="Cambria" w:hAnsi="Arial" w:cs="Arial"/>
          <w:bCs/>
          <w:color w:val="FFFFFF" w:themeColor="background1"/>
          <w:sz w:val="20"/>
          <w:szCs w:val="20"/>
        </w:rPr>
        <w:t>Web languages Technologies</w:t>
      </w:r>
      <w:r w:rsidRPr="003824F5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</w:r>
      <w:r w:rsidRPr="003824F5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:</w:t>
      </w:r>
      <w:r w:rsidRPr="003824F5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HTML, CSS, ASP, ASP.NET, ASP.NET MVC, Angular 7</w:t>
      </w:r>
    </w:p>
    <w:p w14:paraId="65D8973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1830C4D1" w14:textId="7FF82B8E" w:rsidR="0018068B" w:rsidRPr="00C71056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FFFFFF" w:themeColor="background1"/>
          <w:sz w:val="20"/>
          <w:szCs w:val="20"/>
        </w:rPr>
      </w:pPr>
      <w:r w:rsidRPr="00C71056">
        <w:rPr>
          <w:rFonts w:ascii="Arial" w:eastAsia="Cambria" w:hAnsi="Arial" w:cs="Arial"/>
          <w:bCs/>
          <w:color w:val="FFFFFF" w:themeColor="background1"/>
          <w:sz w:val="20"/>
          <w:szCs w:val="20"/>
        </w:rPr>
        <w:t xml:space="preserve">Operating System                     </w:t>
      </w:r>
      <w:r w:rsidRPr="00C71056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:</w:t>
      </w:r>
      <w:r w:rsidRPr="00C71056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Windows XP / 7 / 8 / 10</w:t>
      </w:r>
    </w:p>
    <w:p w14:paraId="3D5C69E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1FB36C8" w14:textId="2D6D2E9A" w:rsidR="0018068B" w:rsidRPr="000403F3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FFFFFF" w:themeColor="background1"/>
          <w:sz w:val="20"/>
          <w:szCs w:val="20"/>
        </w:rPr>
      </w:pPr>
      <w:r w:rsidRPr="000403F3">
        <w:rPr>
          <w:rFonts w:ascii="Arial" w:eastAsia="Cambria" w:hAnsi="Arial" w:cs="Arial"/>
          <w:bCs/>
          <w:color w:val="FFFFFF" w:themeColor="background1"/>
          <w:sz w:val="20"/>
          <w:szCs w:val="20"/>
        </w:rPr>
        <w:t xml:space="preserve">RDBMS                                       </w:t>
      </w:r>
      <w:r w:rsidRPr="000403F3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:</w:t>
      </w:r>
      <w:r w:rsidRPr="000403F3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SQL 2000, 2008, 2012, 2014, 2016, 2017</w:t>
      </w:r>
    </w:p>
    <w:p w14:paraId="63CA6B0D" w14:textId="77777777" w:rsidR="0018068B" w:rsidRPr="00976E5F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70B4F2F6" w14:textId="157E3873" w:rsidR="00D321B9" w:rsidRDefault="003B6589" w:rsidP="00D321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Times New Roman" w:hAnsi="Verdana" w:cs="Verdana"/>
          <w:sz w:val="18"/>
          <w:szCs w:val="18"/>
        </w:rPr>
      </w:pPr>
      <w:r w:rsidRPr="00976E5F">
        <w:rPr>
          <w:rFonts w:ascii="Arial" w:eastAsia="Cambria" w:hAnsi="Arial" w:cs="Arial"/>
          <w:bCs/>
          <w:color w:val="000000"/>
          <w:sz w:val="20"/>
          <w:szCs w:val="20"/>
        </w:rPr>
        <w:t>SAP Modules</w:t>
      </w:r>
      <w:r w:rsidR="00976E5F" w:rsidRPr="00976E5F">
        <w:rPr>
          <w:rFonts w:ascii="Arial" w:eastAsia="Cambria" w:hAnsi="Arial" w:cs="Arial"/>
          <w:bCs/>
          <w:color w:val="000000"/>
          <w:sz w:val="20"/>
          <w:szCs w:val="20"/>
        </w:rPr>
        <w:t xml:space="preserve"> (worked on)</w:t>
      </w:r>
      <w:r w:rsidR="0018068B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18068B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="0018068B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D321B9">
        <w:rPr>
          <w:rFonts w:ascii="Verdana" w:eastAsia="Times New Roman" w:hAnsi="Verdana" w:cs="Verdana"/>
          <w:sz w:val="18"/>
          <w:szCs w:val="18"/>
        </w:rPr>
        <w:t>Order to Cash Process</w:t>
      </w:r>
    </w:p>
    <w:p w14:paraId="0FB749BF" w14:textId="77777777" w:rsidR="00D321B9" w:rsidRDefault="00D321B9" w:rsidP="00D321B9">
      <w:pPr>
        <w:numPr>
          <w:ilvl w:val="0"/>
          <w:numId w:val="12"/>
        </w:numPr>
        <w:tabs>
          <w:tab w:val="left" w:pos="720"/>
        </w:tabs>
        <w:spacing w:after="160"/>
        <w:contextualSpacing/>
        <w:rPr>
          <w:rFonts w:ascii="Verdana" w:eastAsia="Times New Roman" w:hAnsi="Verdana" w:cs="Verdana"/>
          <w:sz w:val="18"/>
          <w:szCs w:val="18"/>
        </w:rPr>
      </w:pPr>
      <w:r w:rsidRPr="00D321B9">
        <w:rPr>
          <w:rFonts w:ascii="Verdana" w:eastAsia="Times New Roman" w:hAnsi="Verdana" w:cs="Verdana"/>
          <w:sz w:val="18"/>
          <w:szCs w:val="18"/>
        </w:rPr>
        <w:t>GST &amp; TCS configuration</w:t>
      </w:r>
    </w:p>
    <w:p w14:paraId="68D9B3F0" w14:textId="1FDF0483" w:rsidR="00D321B9" w:rsidRPr="00D321B9" w:rsidRDefault="00D321B9" w:rsidP="00D321B9">
      <w:pPr>
        <w:numPr>
          <w:ilvl w:val="0"/>
          <w:numId w:val="12"/>
        </w:numPr>
        <w:tabs>
          <w:tab w:val="left" w:pos="720"/>
        </w:tabs>
        <w:spacing w:after="160"/>
        <w:contextualSpacing/>
        <w:rPr>
          <w:rFonts w:ascii="Verdana" w:eastAsia="Times New Roman" w:hAnsi="Verdana" w:cs="Verdana"/>
          <w:sz w:val="18"/>
          <w:szCs w:val="18"/>
        </w:rPr>
      </w:pPr>
      <w:r>
        <w:rPr>
          <w:rFonts w:ascii="Verdana" w:eastAsia="Times New Roman" w:hAnsi="Verdana" w:cs="Verdana"/>
          <w:sz w:val="18"/>
          <w:szCs w:val="18"/>
        </w:rPr>
        <w:t>Intra Company Stock Transfer</w:t>
      </w:r>
      <w:r w:rsidRPr="00D321B9">
        <w:rPr>
          <w:rFonts w:ascii="Verdana" w:eastAsia="Times New Roman" w:hAnsi="Verdana" w:cs="Verdana"/>
          <w:sz w:val="18"/>
          <w:szCs w:val="18"/>
        </w:rPr>
        <w:t xml:space="preserve"> </w:t>
      </w:r>
    </w:p>
    <w:p w14:paraId="55098906" w14:textId="77777777" w:rsidR="00D321B9" w:rsidRDefault="00D321B9" w:rsidP="00D321B9">
      <w:pPr>
        <w:numPr>
          <w:ilvl w:val="0"/>
          <w:numId w:val="12"/>
        </w:numPr>
        <w:tabs>
          <w:tab w:val="left" w:pos="720"/>
        </w:tabs>
        <w:spacing w:after="160"/>
        <w:contextualSpacing/>
        <w:rPr>
          <w:rFonts w:ascii="Verdana" w:eastAsia="Times New Roman" w:hAnsi="Verdana" w:cs="Verdana"/>
          <w:sz w:val="18"/>
          <w:szCs w:val="18"/>
        </w:rPr>
      </w:pPr>
      <w:r>
        <w:rPr>
          <w:rFonts w:ascii="Verdana" w:eastAsia="Times New Roman" w:hAnsi="Verdana" w:cs="Verdana"/>
          <w:sz w:val="18"/>
          <w:szCs w:val="18"/>
        </w:rPr>
        <w:t xml:space="preserve">LTMC </w:t>
      </w:r>
    </w:p>
    <w:p w14:paraId="69DA8638" w14:textId="77777777" w:rsidR="00D321B9" w:rsidRDefault="00D321B9" w:rsidP="00D321B9">
      <w:pPr>
        <w:numPr>
          <w:ilvl w:val="0"/>
          <w:numId w:val="12"/>
        </w:numPr>
        <w:tabs>
          <w:tab w:val="left" w:pos="720"/>
        </w:tabs>
        <w:spacing w:after="160"/>
        <w:contextualSpacing/>
        <w:rPr>
          <w:rFonts w:ascii="Verdana" w:eastAsia="Times New Roman" w:hAnsi="Verdana" w:cs="Verdana"/>
          <w:sz w:val="18"/>
          <w:szCs w:val="18"/>
        </w:rPr>
      </w:pPr>
      <w:r>
        <w:rPr>
          <w:rFonts w:ascii="Verdana" w:eastAsia="Times New Roman" w:hAnsi="Verdana" w:cs="Verdana"/>
          <w:sz w:val="18"/>
          <w:szCs w:val="18"/>
        </w:rPr>
        <w:t>SD-FI-MM-WM Integration mechanism</w:t>
      </w:r>
    </w:p>
    <w:p w14:paraId="7F5BF76B" w14:textId="77777777" w:rsidR="00D321B9" w:rsidRDefault="00D321B9" w:rsidP="00D321B9">
      <w:pPr>
        <w:numPr>
          <w:ilvl w:val="0"/>
          <w:numId w:val="12"/>
        </w:numPr>
        <w:tabs>
          <w:tab w:val="left" w:pos="720"/>
        </w:tabs>
        <w:spacing w:after="160"/>
        <w:contextualSpacing/>
        <w:rPr>
          <w:rFonts w:ascii="Verdana" w:eastAsia="Times New Roman" w:hAnsi="Verdana" w:cs="Verdana"/>
          <w:sz w:val="18"/>
          <w:szCs w:val="18"/>
        </w:rPr>
      </w:pPr>
      <w:r>
        <w:rPr>
          <w:rFonts w:ascii="Verdana" w:eastAsia="Times New Roman" w:hAnsi="Verdana" w:cs="Verdana"/>
          <w:sz w:val="18"/>
          <w:szCs w:val="18"/>
        </w:rPr>
        <w:t>Output determination</w:t>
      </w:r>
    </w:p>
    <w:p w14:paraId="062FC55A" w14:textId="77777777" w:rsidR="00D321B9" w:rsidRDefault="00D321B9" w:rsidP="00D321B9">
      <w:pPr>
        <w:numPr>
          <w:ilvl w:val="0"/>
          <w:numId w:val="12"/>
        </w:numPr>
        <w:tabs>
          <w:tab w:val="left" w:pos="720"/>
        </w:tabs>
        <w:spacing w:after="160"/>
        <w:contextualSpacing/>
        <w:rPr>
          <w:rFonts w:ascii="Verdana" w:eastAsia="Times New Roman" w:hAnsi="Verdana" w:cs="Verdana"/>
          <w:sz w:val="18"/>
          <w:szCs w:val="18"/>
        </w:rPr>
      </w:pPr>
      <w:r>
        <w:rPr>
          <w:rFonts w:ascii="Verdana" w:eastAsia="Times New Roman" w:hAnsi="Verdana" w:cs="Verdana"/>
          <w:sz w:val="18"/>
          <w:szCs w:val="18"/>
        </w:rPr>
        <w:t>Partner determination</w:t>
      </w:r>
    </w:p>
    <w:p w14:paraId="71B2BC5F" w14:textId="77777777" w:rsidR="00D321B9" w:rsidRDefault="00D321B9" w:rsidP="00D321B9">
      <w:pPr>
        <w:numPr>
          <w:ilvl w:val="0"/>
          <w:numId w:val="12"/>
        </w:numPr>
        <w:tabs>
          <w:tab w:val="left" w:pos="720"/>
        </w:tabs>
        <w:spacing w:after="160"/>
        <w:contextualSpacing/>
        <w:rPr>
          <w:rFonts w:ascii="Verdana" w:eastAsia="Times New Roman" w:hAnsi="Verdana" w:cs="Verdana"/>
          <w:sz w:val="18"/>
          <w:szCs w:val="18"/>
        </w:rPr>
      </w:pPr>
      <w:r>
        <w:rPr>
          <w:rFonts w:ascii="Verdana" w:eastAsia="Times New Roman" w:hAnsi="Verdana" w:cs="Verdana"/>
          <w:sz w:val="18"/>
          <w:szCs w:val="18"/>
        </w:rPr>
        <w:t>WRICEF</w:t>
      </w:r>
    </w:p>
    <w:p w14:paraId="70F18EEE" w14:textId="77777777" w:rsidR="00D321B9" w:rsidRDefault="00D321B9" w:rsidP="00D321B9">
      <w:pPr>
        <w:numPr>
          <w:ilvl w:val="0"/>
          <w:numId w:val="12"/>
        </w:numPr>
        <w:tabs>
          <w:tab w:val="left" w:pos="720"/>
        </w:tabs>
        <w:spacing w:after="160"/>
        <w:contextualSpacing/>
        <w:rPr>
          <w:rFonts w:ascii="Verdana" w:eastAsia="Times New Roman" w:hAnsi="Verdana" w:cs="Verdana"/>
          <w:sz w:val="18"/>
          <w:szCs w:val="18"/>
        </w:rPr>
      </w:pPr>
      <w:r>
        <w:rPr>
          <w:rFonts w:ascii="Verdana" w:eastAsia="Times New Roman" w:hAnsi="Verdana" w:cs="Verdana"/>
          <w:sz w:val="18"/>
          <w:szCs w:val="18"/>
        </w:rPr>
        <w:t>Free goods determination</w:t>
      </w:r>
    </w:p>
    <w:p w14:paraId="7E053B91" w14:textId="77777777" w:rsidR="00D321B9" w:rsidRDefault="00D321B9" w:rsidP="00D321B9">
      <w:pPr>
        <w:numPr>
          <w:ilvl w:val="0"/>
          <w:numId w:val="12"/>
        </w:numPr>
        <w:tabs>
          <w:tab w:val="left" w:pos="720"/>
        </w:tabs>
        <w:spacing w:after="160"/>
        <w:contextualSpacing/>
        <w:rPr>
          <w:rFonts w:ascii="Verdana" w:eastAsia="Times New Roman" w:hAnsi="Verdana" w:cs="Verdana"/>
          <w:sz w:val="18"/>
          <w:szCs w:val="18"/>
        </w:rPr>
      </w:pPr>
      <w:r>
        <w:rPr>
          <w:rFonts w:ascii="Verdana" w:eastAsia="Times New Roman" w:hAnsi="Verdana" w:cs="Verdana"/>
          <w:sz w:val="18"/>
          <w:szCs w:val="18"/>
        </w:rPr>
        <w:t xml:space="preserve">copy </w:t>
      </w:r>
      <w:proofErr w:type="gramStart"/>
      <w:r>
        <w:rPr>
          <w:rFonts w:ascii="Verdana" w:eastAsia="Times New Roman" w:hAnsi="Verdana" w:cs="Verdana"/>
          <w:sz w:val="18"/>
          <w:szCs w:val="18"/>
        </w:rPr>
        <w:t>control</w:t>
      </w:r>
      <w:proofErr w:type="gramEnd"/>
    </w:p>
    <w:p w14:paraId="29CB144D" w14:textId="77777777" w:rsidR="00D321B9" w:rsidRDefault="00D321B9" w:rsidP="00D321B9">
      <w:pPr>
        <w:numPr>
          <w:ilvl w:val="0"/>
          <w:numId w:val="12"/>
        </w:numPr>
        <w:tabs>
          <w:tab w:val="left" w:pos="720"/>
        </w:tabs>
        <w:spacing w:after="160"/>
        <w:contextualSpacing/>
        <w:rPr>
          <w:rFonts w:ascii="Verdana" w:eastAsia="Times New Roman" w:hAnsi="Verdana" w:cs="Verdana"/>
          <w:sz w:val="18"/>
          <w:szCs w:val="18"/>
        </w:rPr>
      </w:pPr>
      <w:r>
        <w:rPr>
          <w:rFonts w:ascii="Verdana" w:eastAsia="Times New Roman" w:hAnsi="Verdana" w:cs="Verdana"/>
          <w:sz w:val="18"/>
          <w:szCs w:val="18"/>
        </w:rPr>
        <w:t>Pricing</w:t>
      </w:r>
    </w:p>
    <w:p w14:paraId="6ED693BA" w14:textId="77777777" w:rsidR="00D321B9" w:rsidRDefault="00D321B9" w:rsidP="00D321B9">
      <w:pPr>
        <w:numPr>
          <w:ilvl w:val="0"/>
          <w:numId w:val="12"/>
        </w:numPr>
        <w:tabs>
          <w:tab w:val="left" w:pos="720"/>
        </w:tabs>
        <w:spacing w:after="160"/>
        <w:contextualSpacing/>
        <w:rPr>
          <w:rFonts w:ascii="Verdana" w:eastAsia="Times New Roman" w:hAnsi="Verdana" w:cs="Verdana"/>
          <w:sz w:val="18"/>
          <w:szCs w:val="18"/>
        </w:rPr>
      </w:pPr>
      <w:r>
        <w:rPr>
          <w:rFonts w:ascii="Verdana" w:eastAsia="Times New Roman" w:hAnsi="Verdana" w:cs="Verdana"/>
          <w:sz w:val="18"/>
          <w:szCs w:val="18"/>
        </w:rPr>
        <w:t xml:space="preserve">Business partner </w:t>
      </w:r>
    </w:p>
    <w:p w14:paraId="38EE4AE5" w14:textId="77777777" w:rsidR="00D321B9" w:rsidRDefault="00D321B9" w:rsidP="00D321B9">
      <w:pPr>
        <w:numPr>
          <w:ilvl w:val="0"/>
          <w:numId w:val="12"/>
        </w:numPr>
        <w:tabs>
          <w:tab w:val="left" w:pos="720"/>
        </w:tabs>
        <w:spacing w:after="160"/>
        <w:contextualSpacing/>
        <w:rPr>
          <w:rFonts w:ascii="Verdana" w:eastAsia="Times New Roman" w:hAnsi="Verdana" w:cs="Verdana"/>
          <w:sz w:val="18"/>
          <w:szCs w:val="18"/>
        </w:rPr>
      </w:pPr>
      <w:r>
        <w:rPr>
          <w:rFonts w:ascii="Verdana" w:eastAsia="Times New Roman" w:hAnsi="Verdana" w:cs="Verdana"/>
          <w:sz w:val="18"/>
          <w:szCs w:val="18"/>
        </w:rPr>
        <w:t xml:space="preserve">Batch managements </w:t>
      </w:r>
    </w:p>
    <w:p w14:paraId="28BC04A4" w14:textId="77777777" w:rsidR="00D321B9" w:rsidRDefault="00D321B9" w:rsidP="00D321B9">
      <w:pPr>
        <w:numPr>
          <w:ilvl w:val="0"/>
          <w:numId w:val="12"/>
        </w:numPr>
        <w:tabs>
          <w:tab w:val="left" w:pos="720"/>
        </w:tabs>
        <w:spacing w:after="160"/>
        <w:contextualSpacing/>
        <w:rPr>
          <w:rFonts w:ascii="Verdana" w:eastAsia="Times New Roman" w:hAnsi="Verdana" w:cs="Verdana"/>
          <w:sz w:val="18"/>
          <w:szCs w:val="18"/>
        </w:rPr>
      </w:pPr>
      <w:r>
        <w:rPr>
          <w:rFonts w:ascii="Verdana" w:eastAsia="Arial Unicode MS" w:hAnsi="Verdana" w:cs="Verdana"/>
          <w:bCs/>
          <w:sz w:val="18"/>
          <w:szCs w:val="18"/>
        </w:rPr>
        <w:t>Credit managements</w:t>
      </w:r>
    </w:p>
    <w:p w14:paraId="500ACC10" w14:textId="77777777" w:rsidR="00D321B9" w:rsidRDefault="00D321B9" w:rsidP="00D321B9">
      <w:pPr>
        <w:numPr>
          <w:ilvl w:val="0"/>
          <w:numId w:val="12"/>
        </w:numPr>
        <w:tabs>
          <w:tab w:val="left" w:pos="720"/>
        </w:tabs>
        <w:spacing w:after="160"/>
        <w:contextualSpacing/>
        <w:rPr>
          <w:rFonts w:ascii="Verdana" w:eastAsia="Times New Roman" w:hAnsi="Verdana" w:cs="Verdana"/>
          <w:sz w:val="18"/>
          <w:szCs w:val="18"/>
        </w:rPr>
      </w:pPr>
      <w:r>
        <w:rPr>
          <w:rFonts w:ascii="Verdana" w:eastAsia="Arial Unicode MS" w:hAnsi="Verdana" w:cs="Verdana"/>
          <w:bCs/>
          <w:sz w:val="18"/>
          <w:szCs w:val="18"/>
        </w:rPr>
        <w:t>Text determinations</w:t>
      </w:r>
    </w:p>
    <w:p w14:paraId="49435C67" w14:textId="77777777" w:rsidR="00D321B9" w:rsidRDefault="00D321B9" w:rsidP="00D321B9">
      <w:pPr>
        <w:numPr>
          <w:ilvl w:val="0"/>
          <w:numId w:val="12"/>
        </w:numPr>
        <w:tabs>
          <w:tab w:val="left" w:pos="720"/>
        </w:tabs>
        <w:spacing w:after="160"/>
        <w:contextualSpacing/>
        <w:rPr>
          <w:rFonts w:ascii="Verdana" w:eastAsia="Times New Roman" w:hAnsi="Verdana" w:cs="Verdana"/>
          <w:sz w:val="18"/>
          <w:szCs w:val="18"/>
        </w:rPr>
      </w:pPr>
      <w:r>
        <w:rPr>
          <w:rFonts w:ascii="Verdana" w:eastAsia="Arial Unicode MS" w:hAnsi="Verdana" w:cs="Verdana"/>
          <w:bCs/>
          <w:sz w:val="18"/>
          <w:szCs w:val="18"/>
        </w:rPr>
        <w:t>Third party sale</w:t>
      </w:r>
    </w:p>
    <w:p w14:paraId="383CA60C" w14:textId="77777777" w:rsidR="00D321B9" w:rsidRPr="00092DEC" w:rsidRDefault="00D321B9" w:rsidP="00D321B9">
      <w:pPr>
        <w:numPr>
          <w:ilvl w:val="0"/>
          <w:numId w:val="12"/>
        </w:numPr>
        <w:tabs>
          <w:tab w:val="left" w:pos="720"/>
        </w:tabs>
        <w:spacing w:after="160"/>
        <w:contextualSpacing/>
        <w:rPr>
          <w:rFonts w:ascii="Verdana" w:eastAsia="Times New Roman" w:hAnsi="Verdana" w:cs="Verdana"/>
          <w:sz w:val="18"/>
          <w:szCs w:val="18"/>
        </w:rPr>
      </w:pPr>
      <w:r>
        <w:rPr>
          <w:rFonts w:ascii="Verdana" w:eastAsia="Arial Unicode MS" w:hAnsi="Verdana" w:cs="Verdana"/>
          <w:bCs/>
          <w:sz w:val="18"/>
          <w:szCs w:val="18"/>
        </w:rPr>
        <w:t xml:space="preserve">Packing </w:t>
      </w:r>
    </w:p>
    <w:p w14:paraId="09BAF0E8" w14:textId="77777777" w:rsidR="00D321B9" w:rsidRPr="007061BB" w:rsidRDefault="00D321B9" w:rsidP="00D321B9">
      <w:pPr>
        <w:numPr>
          <w:ilvl w:val="0"/>
          <w:numId w:val="12"/>
        </w:numPr>
        <w:tabs>
          <w:tab w:val="left" w:pos="720"/>
        </w:tabs>
        <w:spacing w:after="160"/>
        <w:contextualSpacing/>
        <w:rPr>
          <w:rFonts w:ascii="Verdana" w:eastAsia="Times New Roman" w:hAnsi="Verdana" w:cs="Verdana"/>
          <w:sz w:val="18"/>
          <w:szCs w:val="18"/>
        </w:rPr>
      </w:pPr>
      <w:r>
        <w:rPr>
          <w:rFonts w:ascii="Verdana" w:eastAsia="Arial Unicode MS" w:hAnsi="Verdana" w:cs="Verdana"/>
          <w:bCs/>
          <w:sz w:val="18"/>
          <w:szCs w:val="18"/>
        </w:rPr>
        <w:t xml:space="preserve">Business </w:t>
      </w:r>
      <w:proofErr w:type="gramStart"/>
      <w:r>
        <w:rPr>
          <w:rFonts w:ascii="Verdana" w:eastAsia="Arial Unicode MS" w:hAnsi="Verdana" w:cs="Verdana"/>
          <w:bCs/>
          <w:sz w:val="18"/>
          <w:szCs w:val="18"/>
        </w:rPr>
        <w:t>process .</w:t>
      </w:r>
      <w:proofErr w:type="gramEnd"/>
    </w:p>
    <w:p w14:paraId="1AB5681C" w14:textId="77777777" w:rsidR="00D321B9" w:rsidRPr="00D321B9" w:rsidRDefault="00D321B9" w:rsidP="00D321B9">
      <w:pPr>
        <w:numPr>
          <w:ilvl w:val="0"/>
          <w:numId w:val="12"/>
        </w:numPr>
        <w:tabs>
          <w:tab w:val="left" w:pos="720"/>
        </w:tabs>
        <w:spacing w:after="160"/>
        <w:contextualSpacing/>
        <w:rPr>
          <w:rFonts w:ascii="Verdana" w:eastAsia="Times New Roman" w:hAnsi="Verdana" w:cs="Verdana"/>
          <w:sz w:val="18"/>
          <w:szCs w:val="18"/>
        </w:rPr>
      </w:pPr>
      <w:r>
        <w:rPr>
          <w:rFonts w:ascii="Verdana" w:eastAsia="Arial Unicode MS" w:hAnsi="Verdana" w:cs="Verdana"/>
          <w:bCs/>
          <w:sz w:val="18"/>
          <w:szCs w:val="18"/>
        </w:rPr>
        <w:t>Proof of delivery</w:t>
      </w:r>
    </w:p>
    <w:p w14:paraId="089FACCD" w14:textId="04F2EF95" w:rsidR="00D321B9" w:rsidRPr="00D321B9" w:rsidRDefault="00D321B9" w:rsidP="00D321B9">
      <w:pPr>
        <w:numPr>
          <w:ilvl w:val="0"/>
          <w:numId w:val="12"/>
        </w:numPr>
        <w:tabs>
          <w:tab w:val="left" w:pos="720"/>
        </w:tabs>
        <w:spacing w:after="160"/>
        <w:contextualSpacing/>
        <w:rPr>
          <w:rFonts w:ascii="Verdana" w:eastAsia="Times New Roman" w:hAnsi="Verdana" w:cs="Verdana"/>
          <w:sz w:val="18"/>
          <w:szCs w:val="18"/>
        </w:rPr>
      </w:pPr>
      <w:proofErr w:type="gramStart"/>
      <w:r w:rsidRPr="00D321B9">
        <w:rPr>
          <w:rFonts w:ascii="Verdana" w:eastAsia="Arial Unicode MS" w:hAnsi="Verdana" w:cs="Verdana"/>
          <w:bCs/>
          <w:sz w:val="18"/>
          <w:szCs w:val="18"/>
        </w:rPr>
        <w:t>Shipments</w:t>
      </w:r>
      <w:proofErr w:type="gramEnd"/>
      <w:r w:rsidRPr="00D321B9">
        <w:rPr>
          <w:rFonts w:ascii="Verdana" w:eastAsia="Arial Unicode MS" w:hAnsi="Verdana" w:cs="Verdana"/>
          <w:bCs/>
          <w:sz w:val="18"/>
          <w:szCs w:val="18"/>
        </w:rPr>
        <w:t xml:space="preserve"> process</w:t>
      </w:r>
    </w:p>
    <w:p w14:paraId="39A5E78A" w14:textId="77777777" w:rsidR="00C71056" w:rsidRPr="00976E5F" w:rsidRDefault="00C71056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3EBF324C" w14:textId="77777777" w:rsidR="00D321B9" w:rsidRDefault="00976E5F" w:rsidP="00D321B9">
      <w:pPr>
        <w:pStyle w:val="NoSpacing"/>
        <w:spacing w:after="0" w:line="240" w:lineRule="auto"/>
        <w:ind w:left="1440" w:hanging="1440"/>
        <w:rPr>
          <w:rFonts w:ascii="Arial" w:hAnsi="Arial" w:cs="Arial"/>
          <w:sz w:val="20"/>
          <w:szCs w:val="20"/>
          <w:lang w:val="en-GB"/>
        </w:rPr>
      </w:pPr>
      <w:r w:rsidRPr="00976E5F">
        <w:rPr>
          <w:rFonts w:ascii="Arial" w:eastAsia="Cambria" w:hAnsi="Arial" w:cs="Arial"/>
          <w:bCs/>
          <w:color w:val="000000"/>
          <w:sz w:val="20"/>
          <w:szCs w:val="20"/>
        </w:rPr>
        <w:t>Experience in SAP Modules</w:t>
      </w:r>
      <w:r w:rsidR="00C71056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C71056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="00C71056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C71056" w:rsidRPr="00976E5F">
        <w:rPr>
          <w:rFonts w:ascii="Arial" w:hAnsi="Arial" w:cs="Arial"/>
          <w:sz w:val="20"/>
          <w:szCs w:val="20"/>
          <w:lang w:val="en-GB"/>
        </w:rPr>
        <w:t xml:space="preserve">SAP </w:t>
      </w:r>
      <w:proofErr w:type="gramStart"/>
      <w:r w:rsidR="00C71056" w:rsidRPr="00976E5F">
        <w:rPr>
          <w:rFonts w:ascii="Arial" w:hAnsi="Arial" w:cs="Arial"/>
          <w:sz w:val="20"/>
          <w:szCs w:val="20"/>
          <w:lang w:val="en-GB"/>
        </w:rPr>
        <w:t>SD,</w:t>
      </w:r>
      <w:r w:rsidR="00D321B9">
        <w:rPr>
          <w:rFonts w:ascii="Arial" w:hAnsi="Arial" w:cs="Arial"/>
          <w:sz w:val="20"/>
          <w:szCs w:val="20"/>
          <w:lang w:val="en-GB"/>
        </w:rPr>
        <w:t>ERP</w:t>
      </w:r>
      <w:proofErr w:type="gramEnd"/>
      <w:r w:rsidR="00D321B9">
        <w:rPr>
          <w:rFonts w:ascii="Arial" w:hAnsi="Arial" w:cs="Arial"/>
          <w:sz w:val="20"/>
          <w:szCs w:val="20"/>
          <w:lang w:val="en-GB"/>
        </w:rPr>
        <w:t xml:space="preserve">, </w:t>
      </w:r>
      <w:r w:rsidR="00C71056" w:rsidRPr="00976E5F">
        <w:rPr>
          <w:rFonts w:ascii="Arial" w:hAnsi="Arial" w:cs="Arial"/>
          <w:sz w:val="20"/>
          <w:szCs w:val="20"/>
          <w:lang w:val="en-GB"/>
        </w:rPr>
        <w:t>CRM, DMS, DE</w:t>
      </w:r>
      <w:r w:rsidRPr="00976E5F">
        <w:rPr>
          <w:rFonts w:ascii="Arial" w:hAnsi="Arial" w:cs="Arial"/>
          <w:sz w:val="20"/>
          <w:szCs w:val="20"/>
          <w:lang w:val="en-GB"/>
        </w:rPr>
        <w:t>A</w:t>
      </w:r>
      <w:r w:rsidR="00C71056" w:rsidRPr="00976E5F">
        <w:rPr>
          <w:rFonts w:ascii="Arial" w:hAnsi="Arial" w:cs="Arial"/>
          <w:sz w:val="20"/>
          <w:szCs w:val="20"/>
          <w:lang w:val="en-GB"/>
        </w:rPr>
        <w:t xml:space="preserve">LAR AND </w:t>
      </w:r>
      <w:r w:rsidR="003B6589" w:rsidRPr="00976E5F">
        <w:rPr>
          <w:rFonts w:ascii="Arial" w:hAnsi="Arial" w:cs="Arial"/>
          <w:sz w:val="20"/>
          <w:szCs w:val="20"/>
          <w:lang w:val="en-GB"/>
        </w:rPr>
        <w:t>DISTRIBUTION</w:t>
      </w:r>
      <w:bookmarkStart w:id="0" w:name="_Hlk17707691"/>
      <w:r w:rsidR="00D321B9">
        <w:rPr>
          <w:rFonts w:ascii="Arial" w:hAnsi="Arial" w:cs="Arial"/>
          <w:sz w:val="20"/>
          <w:szCs w:val="20"/>
          <w:lang w:val="en-GB"/>
        </w:rPr>
        <w:t xml:space="preserve">, </w:t>
      </w:r>
    </w:p>
    <w:p w14:paraId="7201DC6B" w14:textId="17194029" w:rsidR="00D321B9" w:rsidRPr="00D321B9" w:rsidRDefault="00D321B9" w:rsidP="00D321B9">
      <w:pPr>
        <w:pStyle w:val="NoSpacing"/>
        <w:spacing w:after="0" w:line="240" w:lineRule="auto"/>
        <w:ind w:left="432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Handled Indian &amp; International Customers, </w:t>
      </w:r>
      <w:r>
        <w:rPr>
          <w:rFonts w:ascii="Verdana" w:eastAsia="Verdana" w:hAnsi="Verdana" w:cs="Verdana"/>
          <w:sz w:val="18"/>
          <w:szCs w:val="18"/>
        </w:rPr>
        <w:t>Implementation, Support, Testing, UAT, Rollout</w:t>
      </w:r>
    </w:p>
    <w:p w14:paraId="4E9B5266" w14:textId="77777777" w:rsidR="00D04A74" w:rsidRDefault="00D321B9" w:rsidP="00D04A74">
      <w:pPr>
        <w:pStyle w:val="ListParagraph"/>
        <w:tabs>
          <w:tab w:val="left" w:pos="720"/>
        </w:tabs>
        <w:spacing w:after="160"/>
        <w:ind w:left="4320"/>
        <w:contextualSpacing w:val="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Full life cycle implementation and Support projects (3-</w:t>
      </w:r>
      <w:r w:rsidRPr="00D321B9">
        <w:rPr>
          <w:rFonts w:ascii="Verdana" w:eastAsia="Verdana" w:hAnsi="Verdana" w:cs="Verdana"/>
          <w:sz w:val="18"/>
          <w:szCs w:val="18"/>
        </w:rPr>
        <w:t>Implementation and 3-</w:t>
      </w:r>
      <w:proofErr w:type="gramStart"/>
      <w:r w:rsidRPr="00D321B9">
        <w:rPr>
          <w:rFonts w:ascii="Verdana" w:eastAsia="Verdana" w:hAnsi="Verdana" w:cs="Verdana"/>
          <w:sz w:val="18"/>
          <w:szCs w:val="18"/>
        </w:rPr>
        <w:t>Support ,</w:t>
      </w:r>
      <w:proofErr w:type="gramEnd"/>
      <w:r w:rsidRPr="00D321B9">
        <w:rPr>
          <w:rFonts w:ascii="Verdana" w:eastAsia="Verdana" w:hAnsi="Verdana" w:cs="Verdana"/>
          <w:sz w:val="18"/>
          <w:szCs w:val="18"/>
        </w:rPr>
        <w:t xml:space="preserve"> 2- Roll out ) on S4 Hana 1709</w:t>
      </w:r>
      <w:r w:rsidR="00D04A74">
        <w:rPr>
          <w:rFonts w:ascii="Verdana" w:eastAsia="Verdana" w:hAnsi="Verdana" w:cs="Verdana"/>
          <w:sz w:val="18"/>
          <w:szCs w:val="18"/>
        </w:rPr>
        <w:t xml:space="preserve">, </w:t>
      </w:r>
      <w:r>
        <w:rPr>
          <w:rFonts w:ascii="Verdana" w:eastAsia="Verdana" w:hAnsi="Verdana" w:cs="Verdana"/>
          <w:sz w:val="18"/>
          <w:szCs w:val="18"/>
        </w:rPr>
        <w:t xml:space="preserve">Participated in AS-IS, TO-BE, Blue print, User manual preparation. </w:t>
      </w:r>
    </w:p>
    <w:p w14:paraId="2CD1B195" w14:textId="01F5D28E" w:rsidR="00D321B9" w:rsidRPr="00D04A74" w:rsidRDefault="00D321B9" w:rsidP="00D04A74">
      <w:pPr>
        <w:pStyle w:val="ListParagraph"/>
        <w:tabs>
          <w:tab w:val="left" w:pos="720"/>
        </w:tabs>
        <w:spacing w:after="160"/>
        <w:ind w:left="4320"/>
        <w:contextualSpacing w:val="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Handled various tickets support project as well production support.</w:t>
      </w:r>
      <w:r>
        <w:rPr>
          <w:rFonts w:ascii="Verdana" w:eastAsia="Times New Roman" w:hAnsi="Verdana" w:cs="Verdana"/>
          <w:sz w:val="18"/>
          <w:szCs w:val="18"/>
        </w:rPr>
        <w:t xml:space="preserve"> Mapping business requirements, understanding business process, study and </w:t>
      </w:r>
      <w:proofErr w:type="spellStart"/>
      <w:r>
        <w:rPr>
          <w:rFonts w:ascii="Verdana" w:eastAsia="Times New Roman" w:hAnsi="Verdana" w:cs="Verdana"/>
          <w:sz w:val="18"/>
          <w:szCs w:val="18"/>
        </w:rPr>
        <w:t>analyse</w:t>
      </w:r>
      <w:proofErr w:type="spellEnd"/>
      <w:r>
        <w:rPr>
          <w:rFonts w:ascii="Verdana" w:eastAsia="Times New Roman" w:hAnsi="Verdana" w:cs="Verdana"/>
          <w:sz w:val="18"/>
          <w:szCs w:val="18"/>
        </w:rPr>
        <w:t xml:space="preserve"> and preparing functional specifications.</w:t>
      </w:r>
    </w:p>
    <w:p w14:paraId="03967C52" w14:textId="5AACF15E" w:rsidR="00D321B9" w:rsidRDefault="00D321B9" w:rsidP="00D04A74">
      <w:pPr>
        <w:tabs>
          <w:tab w:val="left" w:pos="720"/>
        </w:tabs>
        <w:spacing w:after="160"/>
        <w:ind w:left="4320"/>
        <w:contextualSpacing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Times New Roman" w:hAnsi="Verdana" w:cs="Verdana"/>
          <w:sz w:val="18"/>
          <w:szCs w:val="18"/>
        </w:rPr>
        <w:t>Proficient in SAP’s ASAP Methodology and well versed with business process, mapping &amp; configuration in SAP.</w:t>
      </w:r>
    </w:p>
    <w:bookmarkEnd w:id="0"/>
    <w:p w14:paraId="2235D33D" w14:textId="16F1E7DA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4A422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lastRenderedPageBreak/>
        <w:t>Work Experience</w:t>
      </w:r>
    </w:p>
    <w:p w14:paraId="59585043" w14:textId="77777777" w:rsidR="0006006F" w:rsidRPr="004A4224" w:rsidRDefault="000600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</w:p>
    <w:p w14:paraId="36D41BB5" w14:textId="5EF597E2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5F566F6A" w14:textId="77777777" w:rsidR="0006006F" w:rsidRPr="0006006F" w:rsidRDefault="000600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  <w:r w:rsidRPr="0006006F">
        <w:rPr>
          <w:rFonts w:ascii="Arial" w:eastAsia="Cambria" w:hAnsi="Arial" w:cs="Arial"/>
          <w:b/>
          <w:color w:val="000000"/>
          <w:sz w:val="20"/>
          <w:szCs w:val="20"/>
        </w:rPr>
        <w:t>PCB Apps</w:t>
      </w:r>
    </w:p>
    <w:p w14:paraId="1FBA7C25" w14:textId="77777777" w:rsidR="0006006F" w:rsidRPr="0006006F" w:rsidRDefault="000600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06006F">
        <w:rPr>
          <w:rFonts w:ascii="Arial" w:eastAsia="Times New Roman" w:hAnsi="Arial" w:cs="Arial"/>
          <w:color w:val="000000"/>
          <w:sz w:val="20"/>
          <w:szCs w:val="20"/>
        </w:rPr>
        <w:t>Primenumerics</w:t>
      </w:r>
      <w:proofErr w:type="spellEnd"/>
      <w:r w:rsidRPr="0006006F">
        <w:rPr>
          <w:rFonts w:ascii="Arial" w:eastAsia="Times New Roman" w:hAnsi="Arial" w:cs="Arial"/>
          <w:color w:val="000000"/>
          <w:sz w:val="20"/>
          <w:szCs w:val="20"/>
        </w:rPr>
        <w:t xml:space="preserve"> consulting </w:t>
      </w:r>
      <w:proofErr w:type="spellStart"/>
      <w:r w:rsidRPr="0006006F">
        <w:rPr>
          <w:rFonts w:ascii="Arial" w:eastAsia="Times New Roman" w:hAnsi="Arial" w:cs="Arial"/>
          <w:color w:val="000000"/>
          <w:sz w:val="20"/>
          <w:szCs w:val="20"/>
        </w:rPr>
        <w:t>pvt</w:t>
      </w:r>
      <w:proofErr w:type="spellEnd"/>
      <w:r w:rsidRPr="0006006F">
        <w:rPr>
          <w:rFonts w:ascii="Arial" w:eastAsia="Times New Roman" w:hAnsi="Arial" w:cs="Arial"/>
          <w:color w:val="000000"/>
          <w:sz w:val="20"/>
          <w:szCs w:val="20"/>
        </w:rPr>
        <w:t xml:space="preserve"> ltd</w:t>
      </w:r>
    </w:p>
    <w:p w14:paraId="1F046C4D" w14:textId="77777777" w:rsidR="0006006F" w:rsidRPr="0006006F" w:rsidRDefault="000600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6006F">
        <w:rPr>
          <w:rFonts w:ascii="Arial" w:eastAsia="Times New Roman" w:hAnsi="Arial" w:cs="Arial"/>
          <w:color w:val="000000"/>
          <w:sz w:val="20"/>
          <w:szCs w:val="20"/>
        </w:rPr>
        <w:t xml:space="preserve">Nimbus </w:t>
      </w:r>
      <w:proofErr w:type="spellStart"/>
      <w:r w:rsidRPr="0006006F">
        <w:rPr>
          <w:rFonts w:ascii="Arial" w:eastAsia="Times New Roman" w:hAnsi="Arial" w:cs="Arial"/>
          <w:color w:val="000000"/>
          <w:sz w:val="20"/>
          <w:szCs w:val="20"/>
        </w:rPr>
        <w:t>sytems</w:t>
      </w:r>
      <w:proofErr w:type="spellEnd"/>
      <w:r w:rsidRPr="0006006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06006F">
        <w:rPr>
          <w:rFonts w:ascii="Arial" w:eastAsia="Times New Roman" w:hAnsi="Arial" w:cs="Arial"/>
          <w:color w:val="000000"/>
          <w:sz w:val="20"/>
          <w:szCs w:val="20"/>
        </w:rPr>
        <w:t>pvt</w:t>
      </w:r>
      <w:proofErr w:type="spellEnd"/>
      <w:r w:rsidRPr="0006006F">
        <w:rPr>
          <w:rFonts w:ascii="Arial" w:eastAsia="Times New Roman" w:hAnsi="Arial" w:cs="Arial"/>
          <w:color w:val="000000"/>
          <w:sz w:val="20"/>
          <w:szCs w:val="20"/>
        </w:rPr>
        <w:t xml:space="preserve"> ltd</w:t>
      </w:r>
    </w:p>
    <w:p w14:paraId="734C5D3F" w14:textId="77777777" w:rsidR="0006006F" w:rsidRPr="0006006F" w:rsidRDefault="000600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06006F">
        <w:rPr>
          <w:rFonts w:ascii="Arial" w:eastAsia="Times New Roman" w:hAnsi="Arial" w:cs="Arial"/>
          <w:color w:val="000000"/>
          <w:sz w:val="20"/>
          <w:szCs w:val="20"/>
        </w:rPr>
        <w:t>Savic</w:t>
      </w:r>
      <w:proofErr w:type="spellEnd"/>
      <w:r w:rsidRPr="0006006F">
        <w:rPr>
          <w:rFonts w:ascii="Arial" w:eastAsia="Times New Roman" w:hAnsi="Arial" w:cs="Arial"/>
          <w:color w:val="000000"/>
          <w:sz w:val="20"/>
          <w:szCs w:val="20"/>
        </w:rPr>
        <w:t xml:space="preserve"> technologies </w:t>
      </w:r>
      <w:proofErr w:type="spellStart"/>
      <w:r w:rsidRPr="0006006F">
        <w:rPr>
          <w:rFonts w:ascii="Arial" w:eastAsia="Times New Roman" w:hAnsi="Arial" w:cs="Arial"/>
          <w:color w:val="000000"/>
          <w:sz w:val="20"/>
          <w:szCs w:val="20"/>
        </w:rPr>
        <w:t>pvt</w:t>
      </w:r>
      <w:proofErr w:type="spellEnd"/>
      <w:r w:rsidRPr="0006006F">
        <w:rPr>
          <w:rFonts w:ascii="Arial" w:eastAsia="Times New Roman" w:hAnsi="Arial" w:cs="Arial"/>
          <w:color w:val="000000"/>
          <w:sz w:val="20"/>
          <w:szCs w:val="20"/>
        </w:rPr>
        <w:t xml:space="preserve"> ltd</w:t>
      </w:r>
    </w:p>
    <w:p w14:paraId="0ED09F88" w14:textId="6FA04A39" w:rsidR="0006006F" w:rsidRPr="0006006F" w:rsidRDefault="000600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  <w:proofErr w:type="spellStart"/>
      <w:r w:rsidRPr="0006006F">
        <w:rPr>
          <w:rFonts w:ascii="Arial" w:eastAsia="Times New Roman" w:hAnsi="Arial" w:cs="Arial"/>
          <w:color w:val="000000"/>
          <w:sz w:val="20"/>
          <w:szCs w:val="20"/>
        </w:rPr>
        <w:t>Intelyst</w:t>
      </w:r>
      <w:proofErr w:type="spellEnd"/>
      <w:r w:rsidRPr="0006006F">
        <w:rPr>
          <w:rFonts w:ascii="Arial" w:eastAsia="Times New Roman" w:hAnsi="Arial" w:cs="Arial"/>
          <w:color w:val="000000"/>
          <w:sz w:val="20"/>
          <w:szCs w:val="20"/>
        </w:rPr>
        <w:t xml:space="preserve"> Consulting </w:t>
      </w:r>
      <w:proofErr w:type="spellStart"/>
      <w:r w:rsidRPr="0006006F">
        <w:rPr>
          <w:rFonts w:ascii="Arial" w:eastAsia="Times New Roman" w:hAnsi="Arial" w:cs="Arial"/>
          <w:color w:val="000000"/>
          <w:sz w:val="20"/>
          <w:szCs w:val="20"/>
        </w:rPr>
        <w:t>pvt</w:t>
      </w:r>
      <w:proofErr w:type="spellEnd"/>
      <w:r w:rsidRPr="0006006F">
        <w:rPr>
          <w:rFonts w:ascii="Arial" w:eastAsia="Times New Roman" w:hAnsi="Arial" w:cs="Arial"/>
          <w:color w:val="000000"/>
          <w:sz w:val="20"/>
          <w:szCs w:val="20"/>
        </w:rPr>
        <w:t xml:space="preserve"> ltd pune</w:t>
      </w:r>
    </w:p>
    <w:p w14:paraId="58F89F21" w14:textId="2A1DD3E9" w:rsidR="00D04A74" w:rsidRPr="0006006F" w:rsidRDefault="00D04A74" w:rsidP="00D04A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55576603" w14:textId="77777777" w:rsidR="0006006F" w:rsidRPr="0006006F" w:rsidRDefault="0006006F" w:rsidP="00D04A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5A7D795E" w14:textId="40748EEF" w:rsidR="00475A4D" w:rsidRPr="0006006F" w:rsidRDefault="00475A4D" w:rsidP="0018068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06006F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 w:rsidR="0018068B" w:rsidRPr="0006006F"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 w:rsidR="0018068B" w:rsidRPr="0006006F"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="00D04A74" w:rsidRPr="0006006F">
        <w:rPr>
          <w:rFonts w:ascii="Arial" w:eastAsia="Verdana" w:hAnsi="Arial" w:cs="Arial"/>
          <w:sz w:val="20"/>
          <w:szCs w:val="20"/>
        </w:rPr>
        <w:t>DELUX Bearing Pvt Ltd</w:t>
      </w:r>
    </w:p>
    <w:p w14:paraId="629BB6D8" w14:textId="77777777" w:rsidR="0018068B" w:rsidRPr="0006006F" w:rsidRDefault="0018068B" w:rsidP="0018068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7F81D93F" w14:textId="29B54111" w:rsidR="00C71056" w:rsidRPr="0006006F" w:rsidRDefault="00D04A74" w:rsidP="00D04A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Cambria" w:hAnsi="Arial" w:cs="Arial"/>
          <w:color w:val="000000"/>
          <w:sz w:val="20"/>
          <w:szCs w:val="20"/>
        </w:rPr>
      </w:pPr>
      <w:proofErr w:type="spellStart"/>
      <w:proofErr w:type="gramStart"/>
      <w:r w:rsidRPr="0006006F">
        <w:rPr>
          <w:rFonts w:ascii="Arial" w:hAnsi="Arial" w:cs="Arial"/>
          <w:color w:val="000000" w:themeColor="text1"/>
          <w:sz w:val="20"/>
          <w:szCs w:val="20"/>
        </w:rPr>
        <w:t>Delux</w:t>
      </w:r>
      <w:proofErr w:type="spellEnd"/>
      <w:r w:rsidRPr="0006006F">
        <w:rPr>
          <w:rFonts w:ascii="Arial" w:hAnsi="Arial" w:cs="Arial"/>
          <w:color w:val="000000" w:themeColor="text1"/>
          <w:sz w:val="20"/>
          <w:szCs w:val="20"/>
        </w:rPr>
        <w:t xml:space="preserve"> Bearings Ltd.,</w:t>
      </w:r>
      <w:proofErr w:type="gramEnd"/>
      <w:r w:rsidRPr="0006006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6006F" w:rsidRPr="0006006F">
        <w:rPr>
          <w:rFonts w:ascii="Arial" w:hAnsi="Arial" w:cs="Arial"/>
          <w:color w:val="000000" w:themeColor="text1"/>
          <w:sz w:val="20"/>
          <w:szCs w:val="20"/>
        </w:rPr>
        <w:t xml:space="preserve">has </w:t>
      </w:r>
      <w:r w:rsidRPr="0006006F">
        <w:rPr>
          <w:rFonts w:ascii="Arial" w:hAnsi="Arial" w:cs="Arial"/>
          <w:color w:val="000000" w:themeColor="text1"/>
          <w:sz w:val="20"/>
          <w:szCs w:val="20"/>
        </w:rPr>
        <w:t xml:space="preserve">major presence with Indian Automotive OEMs and also cater to Indian Auto After market. </w:t>
      </w:r>
    </w:p>
    <w:p w14:paraId="2967A39F" w14:textId="77777777" w:rsidR="00C71056" w:rsidRPr="0006006F" w:rsidRDefault="00C71056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</w:p>
    <w:p w14:paraId="07FCC390" w14:textId="717D106F" w:rsidR="00C71056" w:rsidRPr="0006006F" w:rsidRDefault="00C71056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 w:rsidRPr="0006006F">
        <w:rPr>
          <w:rFonts w:ascii="Arial" w:eastAsia="Cambria" w:hAnsi="Arial" w:cs="Arial"/>
          <w:color w:val="000000"/>
          <w:sz w:val="20"/>
          <w:szCs w:val="20"/>
        </w:rPr>
        <w:t xml:space="preserve">My responsibilities in the project as </w:t>
      </w:r>
      <w:proofErr w:type="gramStart"/>
      <w:r w:rsidRPr="0006006F">
        <w:rPr>
          <w:rFonts w:ascii="Arial" w:eastAsia="Cambria" w:hAnsi="Arial" w:cs="Arial"/>
          <w:color w:val="000000"/>
          <w:sz w:val="20"/>
          <w:szCs w:val="20"/>
        </w:rPr>
        <w:t>a</w:t>
      </w:r>
      <w:proofErr w:type="gramEnd"/>
      <w:r w:rsidRPr="0006006F">
        <w:rPr>
          <w:rFonts w:ascii="Arial" w:eastAsia="Cambria" w:hAnsi="Arial" w:cs="Arial"/>
          <w:color w:val="000000"/>
          <w:sz w:val="20"/>
          <w:szCs w:val="20"/>
        </w:rPr>
        <w:t xml:space="preserve"> SAP </w:t>
      </w:r>
      <w:r w:rsidR="000F721D" w:rsidRPr="0006006F">
        <w:rPr>
          <w:rFonts w:ascii="Arial" w:eastAsia="Cambria" w:hAnsi="Arial" w:cs="Arial"/>
          <w:color w:val="000000"/>
          <w:sz w:val="20"/>
          <w:szCs w:val="20"/>
        </w:rPr>
        <w:t>Dealer Management System</w:t>
      </w:r>
      <w:r w:rsidRPr="0006006F"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r w:rsidR="000F721D" w:rsidRPr="0006006F">
        <w:rPr>
          <w:rFonts w:ascii="Arial" w:eastAsia="Cambria" w:hAnsi="Arial" w:cs="Arial"/>
          <w:color w:val="000000"/>
          <w:sz w:val="20"/>
          <w:szCs w:val="20"/>
        </w:rPr>
        <w:t>Consultant</w:t>
      </w:r>
      <w:r w:rsidRPr="0006006F">
        <w:rPr>
          <w:rFonts w:ascii="Arial" w:eastAsia="Cambria" w:hAnsi="Arial" w:cs="Arial"/>
          <w:color w:val="000000"/>
          <w:sz w:val="20"/>
          <w:szCs w:val="20"/>
        </w:rPr>
        <w:t>: -</w:t>
      </w:r>
    </w:p>
    <w:p w14:paraId="42003CEB" w14:textId="77777777" w:rsidR="00C71056" w:rsidRPr="0006006F" w:rsidRDefault="00C71056" w:rsidP="00C710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Arial" w:eastAsia="Cambria" w:hAnsi="Arial" w:cs="Arial"/>
          <w:color w:val="000000"/>
          <w:sz w:val="20"/>
          <w:szCs w:val="20"/>
        </w:rPr>
      </w:pPr>
    </w:p>
    <w:p w14:paraId="23C071A6" w14:textId="6C182889" w:rsidR="00D04A74" w:rsidRPr="0006006F" w:rsidRDefault="00D04A74" w:rsidP="00D04A74">
      <w:pPr>
        <w:pStyle w:val="ListParagraph"/>
        <w:numPr>
          <w:ilvl w:val="0"/>
          <w:numId w:val="9"/>
        </w:numPr>
        <w:tabs>
          <w:tab w:val="left" w:pos="720"/>
        </w:tabs>
        <w:spacing w:after="160" w:line="259" w:lineRule="auto"/>
        <w:contextualSpacing w:val="0"/>
        <w:rPr>
          <w:rFonts w:ascii="Arial" w:hAnsi="Arial" w:cs="Arial"/>
          <w:sz w:val="20"/>
          <w:szCs w:val="20"/>
        </w:rPr>
      </w:pPr>
      <w:r w:rsidRPr="0006006F">
        <w:rPr>
          <w:rFonts w:ascii="Arial" w:hAnsi="Arial" w:cs="Arial"/>
          <w:sz w:val="20"/>
          <w:szCs w:val="20"/>
        </w:rPr>
        <w:t>Preparing to be business process documents &amp; getting sign off with agreements of process owners</w:t>
      </w:r>
      <w:r w:rsidR="00942F83">
        <w:rPr>
          <w:rFonts w:ascii="Arial" w:hAnsi="Arial" w:cs="Arial"/>
          <w:sz w:val="20"/>
          <w:szCs w:val="20"/>
        </w:rPr>
        <w:t>.</w:t>
      </w:r>
    </w:p>
    <w:p w14:paraId="28D4B516" w14:textId="59CED2C6" w:rsidR="00D04A74" w:rsidRPr="0006006F" w:rsidRDefault="00D04A74" w:rsidP="00D04A74">
      <w:pPr>
        <w:numPr>
          <w:ilvl w:val="0"/>
          <w:numId w:val="9"/>
        </w:numPr>
        <w:tabs>
          <w:tab w:val="left" w:pos="720"/>
        </w:tabs>
        <w:spacing w:before="240" w:after="160"/>
        <w:contextualSpacing/>
        <w:rPr>
          <w:rFonts w:ascii="Arial" w:eastAsia="Times New Roman" w:hAnsi="Arial" w:cs="Arial"/>
          <w:sz w:val="20"/>
          <w:szCs w:val="20"/>
        </w:rPr>
      </w:pPr>
      <w:r w:rsidRPr="0006006F">
        <w:rPr>
          <w:rFonts w:ascii="Arial" w:hAnsi="Arial" w:cs="Arial"/>
          <w:sz w:val="20"/>
          <w:szCs w:val="20"/>
        </w:rPr>
        <w:t xml:space="preserve">Translated business requirements into sap functional &amp; configuration </w:t>
      </w:r>
      <w:proofErr w:type="gramStart"/>
      <w:r w:rsidRPr="0006006F">
        <w:rPr>
          <w:rFonts w:ascii="Arial" w:hAnsi="Arial" w:cs="Arial"/>
          <w:sz w:val="20"/>
          <w:szCs w:val="20"/>
        </w:rPr>
        <w:t>requirements</w:t>
      </w:r>
      <w:proofErr w:type="gramEnd"/>
    </w:p>
    <w:p w14:paraId="0333E749" w14:textId="77777777" w:rsidR="00D04A74" w:rsidRPr="0006006F" w:rsidRDefault="00D04A74" w:rsidP="00D04A74">
      <w:pPr>
        <w:numPr>
          <w:ilvl w:val="0"/>
          <w:numId w:val="9"/>
        </w:numPr>
        <w:tabs>
          <w:tab w:val="left" w:pos="720"/>
        </w:tabs>
        <w:spacing w:before="240" w:after="160"/>
        <w:contextualSpacing/>
        <w:rPr>
          <w:rFonts w:ascii="Arial" w:eastAsia="Times New Roman" w:hAnsi="Arial" w:cs="Arial"/>
          <w:sz w:val="20"/>
          <w:szCs w:val="20"/>
        </w:rPr>
      </w:pPr>
      <w:r w:rsidRPr="0006006F">
        <w:rPr>
          <w:rFonts w:ascii="Arial" w:eastAsia="Times New Roman" w:hAnsi="Arial" w:cs="Arial"/>
          <w:sz w:val="20"/>
          <w:szCs w:val="20"/>
        </w:rPr>
        <w:t>Preparation of Unit Test Scripts based on Business Process Managers inputs</w:t>
      </w:r>
    </w:p>
    <w:p w14:paraId="22975A59" w14:textId="25B632FD" w:rsidR="00942F83" w:rsidRPr="00942F83" w:rsidRDefault="00D04A74" w:rsidP="00D04A74">
      <w:pPr>
        <w:numPr>
          <w:ilvl w:val="0"/>
          <w:numId w:val="9"/>
        </w:numPr>
        <w:tabs>
          <w:tab w:val="left" w:pos="720"/>
        </w:tabs>
        <w:spacing w:before="240" w:after="160"/>
        <w:contextualSpacing/>
        <w:rPr>
          <w:rFonts w:ascii="Arial" w:eastAsia="Times New Roman" w:hAnsi="Arial" w:cs="Arial"/>
          <w:sz w:val="20"/>
          <w:szCs w:val="20"/>
        </w:rPr>
      </w:pPr>
      <w:r w:rsidRPr="0006006F">
        <w:rPr>
          <w:rFonts w:ascii="Arial" w:hAnsi="Arial" w:cs="Arial"/>
          <w:sz w:val="20"/>
          <w:szCs w:val="20"/>
        </w:rPr>
        <w:t xml:space="preserve">Designed &amp; configured </w:t>
      </w:r>
      <w:proofErr w:type="gramStart"/>
      <w:r w:rsidRPr="0006006F">
        <w:rPr>
          <w:rFonts w:ascii="Arial" w:hAnsi="Arial" w:cs="Arial"/>
          <w:sz w:val="20"/>
          <w:szCs w:val="20"/>
        </w:rPr>
        <w:t>sales  &amp;</w:t>
      </w:r>
      <w:proofErr w:type="gramEnd"/>
      <w:r w:rsidRPr="0006006F">
        <w:rPr>
          <w:rFonts w:ascii="Arial" w:hAnsi="Arial" w:cs="Arial"/>
          <w:sz w:val="20"/>
          <w:szCs w:val="20"/>
        </w:rPr>
        <w:t xml:space="preserve"> distribution in systems</w:t>
      </w:r>
    </w:p>
    <w:p w14:paraId="793C8A46" w14:textId="584CAD47" w:rsidR="00D04A74" w:rsidRPr="0006006F" w:rsidRDefault="00942F83" w:rsidP="00D04A74">
      <w:pPr>
        <w:numPr>
          <w:ilvl w:val="0"/>
          <w:numId w:val="9"/>
        </w:numPr>
        <w:tabs>
          <w:tab w:val="left" w:pos="720"/>
        </w:tabs>
        <w:spacing w:before="240" w:after="160"/>
        <w:contextualSpacing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D04A74" w:rsidRPr="0006006F">
        <w:rPr>
          <w:rFonts w:ascii="Arial" w:hAnsi="Arial" w:cs="Arial"/>
          <w:sz w:val="20"/>
          <w:szCs w:val="20"/>
        </w:rPr>
        <w:t xml:space="preserve">mplemented new pricing </w:t>
      </w:r>
      <w:proofErr w:type="gramStart"/>
      <w:r w:rsidR="00D04A74" w:rsidRPr="0006006F">
        <w:rPr>
          <w:rFonts w:ascii="Arial" w:hAnsi="Arial" w:cs="Arial"/>
          <w:sz w:val="20"/>
          <w:szCs w:val="20"/>
        </w:rPr>
        <w:t>procedure</w:t>
      </w:r>
      <w:proofErr w:type="gramEnd"/>
    </w:p>
    <w:p w14:paraId="22918676" w14:textId="77777777" w:rsidR="00D04A74" w:rsidRPr="0006006F" w:rsidRDefault="00D04A74" w:rsidP="00D04A74">
      <w:pPr>
        <w:pStyle w:val="ListParagraph"/>
        <w:numPr>
          <w:ilvl w:val="0"/>
          <w:numId w:val="9"/>
        </w:numPr>
        <w:tabs>
          <w:tab w:val="left" w:pos="720"/>
        </w:tabs>
        <w:spacing w:after="160" w:line="259" w:lineRule="auto"/>
        <w:contextualSpacing w:val="0"/>
        <w:rPr>
          <w:rFonts w:ascii="Arial" w:hAnsi="Arial" w:cs="Arial"/>
          <w:sz w:val="20"/>
          <w:szCs w:val="20"/>
        </w:rPr>
      </w:pPr>
      <w:r w:rsidRPr="0006006F">
        <w:rPr>
          <w:rFonts w:ascii="Arial" w:hAnsi="Arial" w:cs="Arial"/>
          <w:sz w:val="20"/>
          <w:szCs w:val="20"/>
        </w:rPr>
        <w:t xml:space="preserve">Takes care the all </w:t>
      </w:r>
      <w:proofErr w:type="spellStart"/>
      <w:r w:rsidRPr="0006006F">
        <w:rPr>
          <w:rFonts w:ascii="Arial" w:hAnsi="Arial" w:cs="Arial"/>
          <w:sz w:val="20"/>
          <w:szCs w:val="20"/>
        </w:rPr>
        <w:t>sd</w:t>
      </w:r>
      <w:proofErr w:type="spellEnd"/>
      <w:r w:rsidRPr="0006006F">
        <w:rPr>
          <w:rFonts w:ascii="Arial" w:hAnsi="Arial" w:cs="Arial"/>
          <w:sz w:val="20"/>
          <w:szCs w:val="20"/>
        </w:rPr>
        <w:t xml:space="preserve">/mm   related configuration in </w:t>
      </w:r>
      <w:proofErr w:type="spellStart"/>
      <w:r w:rsidRPr="0006006F">
        <w:rPr>
          <w:rFonts w:ascii="Arial" w:hAnsi="Arial" w:cs="Arial"/>
          <w:sz w:val="20"/>
          <w:szCs w:val="20"/>
        </w:rPr>
        <w:t>gst</w:t>
      </w:r>
      <w:proofErr w:type="spellEnd"/>
      <w:r w:rsidRPr="0006006F">
        <w:rPr>
          <w:rFonts w:ascii="Arial" w:hAnsi="Arial" w:cs="Arial"/>
          <w:sz w:val="20"/>
          <w:szCs w:val="20"/>
        </w:rPr>
        <w:t xml:space="preserve"> so configurations &amp; customizing </w:t>
      </w:r>
      <w:proofErr w:type="gramStart"/>
      <w:r w:rsidRPr="0006006F">
        <w:rPr>
          <w:rFonts w:ascii="Arial" w:hAnsi="Arial" w:cs="Arial"/>
          <w:sz w:val="20"/>
          <w:szCs w:val="20"/>
        </w:rPr>
        <w:t>systems .</w:t>
      </w:r>
      <w:proofErr w:type="gramEnd"/>
    </w:p>
    <w:p w14:paraId="43E01DFB" w14:textId="77777777" w:rsidR="00D04A74" w:rsidRPr="0006006F" w:rsidRDefault="00D04A74" w:rsidP="00D04A74">
      <w:pPr>
        <w:pStyle w:val="ListParagraph"/>
        <w:numPr>
          <w:ilvl w:val="0"/>
          <w:numId w:val="9"/>
        </w:numPr>
        <w:tabs>
          <w:tab w:val="left" w:pos="720"/>
        </w:tabs>
        <w:spacing w:after="160" w:line="259" w:lineRule="auto"/>
        <w:contextualSpacing w:val="0"/>
        <w:rPr>
          <w:rFonts w:ascii="Arial" w:hAnsi="Arial" w:cs="Arial"/>
          <w:sz w:val="20"/>
          <w:szCs w:val="20"/>
        </w:rPr>
      </w:pPr>
      <w:r w:rsidRPr="0006006F">
        <w:rPr>
          <w:rFonts w:ascii="Arial" w:hAnsi="Arial" w:cs="Arial"/>
          <w:sz w:val="20"/>
          <w:szCs w:val="20"/>
        </w:rPr>
        <w:t xml:space="preserve">Customized z-report as per client requirements </w:t>
      </w:r>
    </w:p>
    <w:p w14:paraId="07EAFA1B" w14:textId="57A9E44B" w:rsidR="00D04A74" w:rsidRPr="0006006F" w:rsidRDefault="00D04A74" w:rsidP="00D04A74">
      <w:pPr>
        <w:pStyle w:val="ListParagraph"/>
        <w:numPr>
          <w:ilvl w:val="0"/>
          <w:numId w:val="9"/>
        </w:numPr>
        <w:tabs>
          <w:tab w:val="left" w:pos="720"/>
        </w:tabs>
        <w:spacing w:after="160" w:line="259" w:lineRule="auto"/>
        <w:contextualSpacing w:val="0"/>
        <w:rPr>
          <w:rFonts w:ascii="Arial" w:hAnsi="Arial" w:cs="Arial"/>
          <w:sz w:val="20"/>
          <w:szCs w:val="20"/>
        </w:rPr>
      </w:pPr>
      <w:r w:rsidRPr="0006006F">
        <w:rPr>
          <w:rFonts w:ascii="Arial" w:hAnsi="Arial" w:cs="Arial"/>
          <w:sz w:val="20"/>
          <w:szCs w:val="20"/>
        </w:rPr>
        <w:t xml:space="preserve">Handling all </w:t>
      </w:r>
      <w:r w:rsidR="00942F83">
        <w:rPr>
          <w:rFonts w:ascii="Arial" w:hAnsi="Arial" w:cs="Arial"/>
          <w:sz w:val="20"/>
          <w:szCs w:val="20"/>
        </w:rPr>
        <w:t>GST</w:t>
      </w:r>
      <w:r w:rsidRPr="0006006F">
        <w:rPr>
          <w:rFonts w:ascii="Arial" w:hAnsi="Arial" w:cs="Arial"/>
          <w:sz w:val="20"/>
          <w:szCs w:val="20"/>
        </w:rPr>
        <w:t xml:space="preserve"> related work   </w:t>
      </w:r>
    </w:p>
    <w:p w14:paraId="5C89A211" w14:textId="47C7CC8C" w:rsidR="00D04A74" w:rsidRPr="0006006F" w:rsidRDefault="00D04A74" w:rsidP="00D04A74">
      <w:pPr>
        <w:numPr>
          <w:ilvl w:val="0"/>
          <w:numId w:val="9"/>
        </w:numPr>
        <w:tabs>
          <w:tab w:val="left" w:pos="720"/>
        </w:tabs>
        <w:spacing w:before="240" w:after="160"/>
        <w:contextualSpacing/>
        <w:rPr>
          <w:rFonts w:ascii="Arial" w:eastAsia="Times New Roman" w:hAnsi="Arial" w:cs="Arial"/>
          <w:sz w:val="20"/>
          <w:szCs w:val="20"/>
        </w:rPr>
      </w:pPr>
      <w:r w:rsidRPr="0006006F">
        <w:rPr>
          <w:rFonts w:ascii="Arial" w:eastAsia="Times New Roman" w:hAnsi="Arial" w:cs="Arial"/>
          <w:sz w:val="20"/>
          <w:szCs w:val="20"/>
        </w:rPr>
        <w:t xml:space="preserve">Worked in output determination, free goods determination, copy control &amp; text </w:t>
      </w:r>
      <w:proofErr w:type="gramStart"/>
      <w:r w:rsidRPr="0006006F">
        <w:rPr>
          <w:rFonts w:ascii="Arial" w:eastAsia="Times New Roman" w:hAnsi="Arial" w:cs="Arial"/>
          <w:sz w:val="20"/>
          <w:szCs w:val="20"/>
        </w:rPr>
        <w:t>determination</w:t>
      </w:r>
      <w:proofErr w:type="gramEnd"/>
      <w:r w:rsidRPr="0006006F">
        <w:rPr>
          <w:rFonts w:ascii="Arial" w:eastAsia="Times New Roman" w:hAnsi="Arial" w:cs="Arial"/>
          <w:sz w:val="20"/>
          <w:szCs w:val="20"/>
        </w:rPr>
        <w:t xml:space="preserve"> </w:t>
      </w:r>
    </w:p>
    <w:p w14:paraId="271B5239" w14:textId="72F8A466" w:rsidR="00D04A74" w:rsidRPr="0006006F" w:rsidRDefault="00D04A74" w:rsidP="00D04A74">
      <w:pPr>
        <w:pStyle w:val="ListParagraph"/>
        <w:numPr>
          <w:ilvl w:val="0"/>
          <w:numId w:val="9"/>
        </w:numPr>
        <w:tabs>
          <w:tab w:val="left" w:pos="720"/>
        </w:tabs>
        <w:spacing w:before="240" w:after="160"/>
        <w:rPr>
          <w:rFonts w:ascii="Arial" w:hAnsi="Arial" w:cs="Arial"/>
          <w:sz w:val="20"/>
          <w:szCs w:val="20"/>
        </w:rPr>
      </w:pPr>
      <w:r w:rsidRPr="0006006F">
        <w:rPr>
          <w:rFonts w:ascii="Arial" w:hAnsi="Arial" w:cs="Arial"/>
          <w:color w:val="000000"/>
          <w:sz w:val="20"/>
          <w:szCs w:val="20"/>
        </w:rPr>
        <w:t xml:space="preserve">Worked in LTMC &amp; </w:t>
      </w:r>
      <w:proofErr w:type="spellStart"/>
      <w:r w:rsidRPr="0006006F">
        <w:rPr>
          <w:rFonts w:ascii="Arial" w:hAnsi="Arial" w:cs="Arial"/>
          <w:color w:val="000000"/>
          <w:sz w:val="20"/>
          <w:szCs w:val="20"/>
        </w:rPr>
        <w:t>Cvi</w:t>
      </w:r>
      <w:proofErr w:type="spellEnd"/>
      <w:r w:rsidRPr="0006006F">
        <w:rPr>
          <w:rFonts w:ascii="Arial" w:hAnsi="Arial" w:cs="Arial"/>
          <w:color w:val="000000"/>
          <w:sz w:val="20"/>
          <w:szCs w:val="20"/>
        </w:rPr>
        <w:t xml:space="preserve"> integrations business partner </w:t>
      </w:r>
      <w:r w:rsidRPr="0006006F">
        <w:rPr>
          <w:rFonts w:ascii="Arial" w:hAnsi="Arial" w:cs="Arial"/>
          <w:color w:val="000000"/>
          <w:sz w:val="20"/>
          <w:szCs w:val="20"/>
        </w:rPr>
        <w:br/>
      </w:r>
    </w:p>
    <w:p w14:paraId="5E2E2BB2" w14:textId="6603FF66" w:rsidR="00D04A74" w:rsidRPr="0006006F" w:rsidRDefault="00D04A74" w:rsidP="00D04A74">
      <w:pPr>
        <w:numPr>
          <w:ilvl w:val="0"/>
          <w:numId w:val="9"/>
        </w:numPr>
        <w:tabs>
          <w:tab w:val="left" w:pos="720"/>
        </w:tabs>
        <w:spacing w:before="240" w:after="160"/>
        <w:contextualSpacing/>
        <w:rPr>
          <w:rFonts w:ascii="Arial" w:eastAsia="Times New Roman" w:hAnsi="Arial" w:cs="Arial"/>
          <w:sz w:val="20"/>
          <w:szCs w:val="20"/>
        </w:rPr>
      </w:pPr>
      <w:r w:rsidRPr="0006006F">
        <w:rPr>
          <w:rFonts w:ascii="Arial" w:hAnsi="Arial" w:cs="Arial"/>
          <w:sz w:val="20"/>
          <w:szCs w:val="20"/>
        </w:rPr>
        <w:t>Preparing cut over strategy</w:t>
      </w:r>
      <w:r w:rsidR="00942F83">
        <w:rPr>
          <w:rFonts w:ascii="Arial" w:hAnsi="Arial" w:cs="Arial"/>
          <w:sz w:val="20"/>
          <w:szCs w:val="20"/>
        </w:rPr>
        <w:t xml:space="preserve"> </w:t>
      </w:r>
      <w:r w:rsidRPr="0006006F">
        <w:rPr>
          <w:rFonts w:ascii="Arial" w:hAnsi="Arial" w:cs="Arial"/>
          <w:sz w:val="20"/>
          <w:szCs w:val="20"/>
        </w:rPr>
        <w:t>&amp; master data update</w:t>
      </w:r>
      <w:r w:rsidR="00942F83">
        <w:rPr>
          <w:rFonts w:ascii="Arial" w:hAnsi="Arial" w:cs="Arial"/>
          <w:sz w:val="20"/>
          <w:szCs w:val="20"/>
        </w:rPr>
        <w:t xml:space="preserve"> </w:t>
      </w:r>
      <w:r w:rsidRPr="0006006F">
        <w:rPr>
          <w:rFonts w:ascii="Arial" w:hAnsi="Arial" w:cs="Arial"/>
          <w:sz w:val="20"/>
          <w:szCs w:val="20"/>
        </w:rPr>
        <w:t>progra</w:t>
      </w:r>
      <w:r w:rsidR="00942F83">
        <w:rPr>
          <w:rFonts w:ascii="Arial" w:hAnsi="Arial" w:cs="Arial"/>
          <w:sz w:val="20"/>
          <w:szCs w:val="20"/>
        </w:rPr>
        <w:t>m</w:t>
      </w:r>
      <w:r w:rsidRPr="0006006F">
        <w:rPr>
          <w:rFonts w:ascii="Arial" w:hAnsi="Arial" w:cs="Arial"/>
          <w:sz w:val="20"/>
          <w:szCs w:val="20"/>
        </w:rPr>
        <w:t xml:space="preserve"> </w:t>
      </w:r>
      <w:r w:rsidR="00942F83">
        <w:rPr>
          <w:rFonts w:ascii="Arial" w:hAnsi="Arial" w:cs="Arial"/>
          <w:sz w:val="20"/>
          <w:szCs w:val="20"/>
        </w:rPr>
        <w:t>/</w:t>
      </w:r>
      <w:r w:rsidRPr="0006006F">
        <w:rPr>
          <w:rFonts w:ascii="Arial" w:hAnsi="Arial" w:cs="Arial"/>
          <w:sz w:val="20"/>
          <w:szCs w:val="20"/>
        </w:rPr>
        <w:t xml:space="preserve"> creation configuration documents for client </w:t>
      </w:r>
      <w:r w:rsidR="00942F83">
        <w:rPr>
          <w:rFonts w:ascii="Arial" w:hAnsi="Arial" w:cs="Arial"/>
          <w:sz w:val="20"/>
          <w:szCs w:val="20"/>
        </w:rPr>
        <w:t>references.</w:t>
      </w:r>
    </w:p>
    <w:p w14:paraId="2C4F4772" w14:textId="0722B0DB" w:rsidR="00D04A74" w:rsidRPr="0006006F" w:rsidRDefault="00942F83" w:rsidP="00D04A74">
      <w:pPr>
        <w:pStyle w:val="ListParagraph"/>
        <w:numPr>
          <w:ilvl w:val="0"/>
          <w:numId w:val="9"/>
        </w:numPr>
        <w:tabs>
          <w:tab w:val="left" w:pos="720"/>
        </w:tabs>
        <w:spacing w:after="160" w:line="259" w:lineRule="auto"/>
        <w:contextualSpacing w:val="0"/>
        <w:rPr>
          <w:rFonts w:ascii="Arial" w:hAnsi="Arial" w:cs="Arial"/>
          <w:sz w:val="20"/>
          <w:szCs w:val="20"/>
        </w:rPr>
      </w:pPr>
      <w:r w:rsidRPr="0006006F">
        <w:rPr>
          <w:rFonts w:ascii="Arial" w:hAnsi="Arial" w:cs="Arial"/>
          <w:sz w:val="20"/>
          <w:szCs w:val="20"/>
        </w:rPr>
        <w:t>Responsible</w:t>
      </w:r>
      <w:r w:rsidR="00D04A74" w:rsidRPr="0006006F">
        <w:rPr>
          <w:rFonts w:ascii="Arial" w:hAnsi="Arial" w:cs="Arial"/>
          <w:sz w:val="20"/>
          <w:szCs w:val="20"/>
        </w:rPr>
        <w:t xml:space="preserve"> for handling daily issues related to </w:t>
      </w:r>
      <w:r>
        <w:rPr>
          <w:rFonts w:ascii="Arial" w:hAnsi="Arial" w:cs="Arial"/>
          <w:sz w:val="20"/>
          <w:szCs w:val="20"/>
        </w:rPr>
        <w:t>SAP</w:t>
      </w:r>
      <w:r w:rsidR="00D04A74" w:rsidRPr="0006006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SD</w:t>
      </w:r>
    </w:p>
    <w:p w14:paraId="198B0ACC" w14:textId="467810A0" w:rsidR="003B6589" w:rsidRPr="003B6589" w:rsidRDefault="00D04A74" w:rsidP="00D04A74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bCs/>
          <w:sz w:val="20"/>
          <w:szCs w:val="20"/>
          <w:lang w:val="en-GB"/>
        </w:rPr>
      </w:pPr>
      <w:r w:rsidRPr="0006006F">
        <w:rPr>
          <w:rFonts w:ascii="Arial" w:hAnsi="Arial" w:cs="Arial"/>
          <w:sz w:val="20"/>
          <w:szCs w:val="20"/>
        </w:rPr>
        <w:t>Sales order mail trigger</w:t>
      </w:r>
      <w:r w:rsidR="00942F83">
        <w:rPr>
          <w:rFonts w:ascii="Arial" w:hAnsi="Arial" w:cs="Arial"/>
          <w:sz w:val="20"/>
          <w:szCs w:val="20"/>
        </w:rPr>
        <w:t xml:space="preserve">ing, </w:t>
      </w:r>
      <w:r w:rsidRPr="0006006F">
        <w:rPr>
          <w:rFonts w:ascii="Arial" w:hAnsi="Arial" w:cs="Arial"/>
          <w:sz w:val="20"/>
          <w:szCs w:val="20"/>
        </w:rPr>
        <w:t>direct</w:t>
      </w:r>
      <w:r w:rsidR="00942F83">
        <w:rPr>
          <w:rFonts w:ascii="Arial" w:hAnsi="Arial" w:cs="Arial"/>
          <w:sz w:val="20"/>
          <w:szCs w:val="20"/>
        </w:rPr>
        <w:t xml:space="preserve"> to </w:t>
      </w:r>
      <w:r w:rsidRPr="0006006F">
        <w:rPr>
          <w:rFonts w:ascii="Arial" w:hAnsi="Arial" w:cs="Arial"/>
          <w:sz w:val="20"/>
          <w:szCs w:val="20"/>
        </w:rPr>
        <w:t>customer</w:t>
      </w:r>
      <w:r w:rsidR="00942F83">
        <w:rPr>
          <w:rFonts w:ascii="Arial" w:hAnsi="Arial" w:cs="Arial"/>
          <w:sz w:val="20"/>
          <w:szCs w:val="20"/>
        </w:rPr>
        <w:t xml:space="preserve"> </w:t>
      </w:r>
      <w:r w:rsidRPr="0006006F">
        <w:rPr>
          <w:rFonts w:ascii="Arial" w:hAnsi="Arial" w:cs="Arial"/>
          <w:sz w:val="20"/>
          <w:szCs w:val="20"/>
        </w:rPr>
        <w:t xml:space="preserve">&amp; </w:t>
      </w:r>
      <w:r w:rsidRPr="0006006F">
        <w:rPr>
          <w:rFonts w:ascii="Arial" w:eastAsia="Arial Unicode MS" w:hAnsi="Arial" w:cs="Arial"/>
          <w:bCs/>
          <w:sz w:val="20"/>
          <w:szCs w:val="20"/>
        </w:rPr>
        <w:t xml:space="preserve">invoices mail trigger </w:t>
      </w:r>
      <w:r w:rsidR="00942F83">
        <w:rPr>
          <w:rFonts w:ascii="Arial" w:eastAsia="Arial Unicode MS" w:hAnsi="Arial" w:cs="Arial"/>
          <w:bCs/>
          <w:sz w:val="20"/>
          <w:szCs w:val="20"/>
        </w:rPr>
        <w:t xml:space="preserve">to </w:t>
      </w:r>
      <w:r w:rsidRPr="0006006F">
        <w:rPr>
          <w:rFonts w:ascii="Arial" w:eastAsia="Arial Unicode MS" w:hAnsi="Arial" w:cs="Arial"/>
          <w:bCs/>
          <w:sz w:val="20"/>
          <w:szCs w:val="20"/>
        </w:rPr>
        <w:t>customers</w:t>
      </w:r>
    </w:p>
    <w:p w14:paraId="38687363" w14:textId="7BBDCF88" w:rsidR="00F77C72" w:rsidRPr="00942F83" w:rsidRDefault="0035687D" w:rsidP="00D04A7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bCs/>
          <w:color w:val="000000"/>
          <w:sz w:val="20"/>
          <w:szCs w:val="20"/>
        </w:rPr>
      </w:pPr>
      <w:r w:rsidRPr="00D04A74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D04A74">
        <w:rPr>
          <w:rFonts w:ascii="Arial" w:eastAsia="Cambria" w:hAnsi="Arial" w:cs="Arial"/>
          <w:color w:val="000000"/>
          <w:sz w:val="20"/>
          <w:szCs w:val="20"/>
        </w:rPr>
        <w:t>:</w:t>
      </w:r>
      <w:r w:rsidR="000638CB" w:rsidRPr="00D04A74">
        <w:rPr>
          <w:rFonts w:ascii="Arial" w:eastAsia="Cambria" w:hAnsi="Arial" w:cs="Arial"/>
          <w:color w:val="000000"/>
          <w:sz w:val="20"/>
          <w:szCs w:val="20"/>
        </w:rPr>
        <w:t xml:space="preserve"> -</w:t>
      </w:r>
      <w:r w:rsidRPr="00D04A74"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r w:rsidR="000638CB" w:rsidRPr="00D04A74">
        <w:rPr>
          <w:rFonts w:ascii="Arial" w:eastAsia="Cambria" w:hAnsi="Arial" w:cs="Arial"/>
          <w:color w:val="000000"/>
          <w:sz w:val="20"/>
          <w:szCs w:val="20"/>
        </w:rPr>
        <w:tab/>
      </w:r>
      <w:bookmarkStart w:id="1" w:name="_gjdgxs" w:colFirst="0" w:colLast="0"/>
      <w:bookmarkEnd w:id="1"/>
      <w:r w:rsidR="00D04A74" w:rsidRPr="00942F83">
        <w:rPr>
          <w:rFonts w:ascii="Verdana" w:hAnsi="Verdana" w:cs="Verdana"/>
          <w:b/>
          <w:bCs/>
          <w:sz w:val="18"/>
          <w:szCs w:val="18"/>
        </w:rPr>
        <w:t>AKAR TOOL PVT Ltd</w:t>
      </w:r>
    </w:p>
    <w:p w14:paraId="357C4F0A" w14:textId="77777777" w:rsidR="00D04A74" w:rsidRPr="00D04A74" w:rsidRDefault="00D04A74" w:rsidP="00D04A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653A0DE6" w14:textId="58E77628" w:rsidR="00D04A74" w:rsidRPr="00942F83" w:rsidRDefault="00D04A74" w:rsidP="000F72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hAnsi="Arial" w:cs="Arial"/>
          <w:color w:val="565656"/>
          <w:sz w:val="20"/>
          <w:szCs w:val="20"/>
        </w:rPr>
      </w:pPr>
      <w:proofErr w:type="spellStart"/>
      <w:r w:rsidRPr="00942F83">
        <w:rPr>
          <w:rFonts w:ascii="Arial" w:hAnsi="Arial" w:cs="Arial"/>
          <w:color w:val="565656"/>
          <w:sz w:val="20"/>
          <w:szCs w:val="20"/>
        </w:rPr>
        <w:t>Akar</w:t>
      </w:r>
      <w:proofErr w:type="spellEnd"/>
      <w:r w:rsidRPr="00942F83">
        <w:rPr>
          <w:rFonts w:ascii="Arial" w:hAnsi="Arial" w:cs="Arial"/>
          <w:color w:val="565656"/>
          <w:sz w:val="20"/>
          <w:szCs w:val="20"/>
        </w:rPr>
        <w:t xml:space="preserve"> Tools Ltd, an ISO/TS 16949:2009 certified company is the forward integrated enterprises of R.L. Group of Industries. </w:t>
      </w:r>
    </w:p>
    <w:p w14:paraId="0C26235B" w14:textId="77777777" w:rsidR="00D04A74" w:rsidRPr="00942F83" w:rsidRDefault="00D04A74" w:rsidP="000F72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hAnsi="Arial" w:cs="Arial"/>
          <w:color w:val="565656"/>
          <w:sz w:val="20"/>
          <w:szCs w:val="20"/>
        </w:rPr>
      </w:pPr>
    </w:p>
    <w:p w14:paraId="7F22DDA9" w14:textId="7F341568" w:rsidR="000F721D" w:rsidRPr="00942F83" w:rsidRDefault="000F721D" w:rsidP="000F72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 w:rsidRPr="00942F83">
        <w:rPr>
          <w:rFonts w:ascii="Arial" w:eastAsia="Cambria" w:hAnsi="Arial" w:cs="Arial"/>
          <w:color w:val="000000"/>
          <w:sz w:val="20"/>
          <w:szCs w:val="20"/>
        </w:rPr>
        <w:t xml:space="preserve">My responsibilities in the project as </w:t>
      </w:r>
      <w:proofErr w:type="gramStart"/>
      <w:r w:rsidRPr="00942F83">
        <w:rPr>
          <w:rFonts w:ascii="Arial" w:eastAsia="Cambria" w:hAnsi="Arial" w:cs="Arial"/>
          <w:color w:val="000000"/>
          <w:sz w:val="20"/>
          <w:szCs w:val="20"/>
        </w:rPr>
        <w:t>a</w:t>
      </w:r>
      <w:proofErr w:type="gramEnd"/>
      <w:r w:rsidRPr="00942F83">
        <w:rPr>
          <w:rFonts w:ascii="Arial" w:eastAsia="Cambria" w:hAnsi="Arial" w:cs="Arial"/>
          <w:color w:val="000000"/>
          <w:sz w:val="20"/>
          <w:szCs w:val="20"/>
        </w:rPr>
        <w:t xml:space="preserve"> SAP Distribution Management &amp; Sales Implementation Consultant: -</w:t>
      </w:r>
    </w:p>
    <w:p w14:paraId="71C27B12" w14:textId="77777777" w:rsidR="002A25ED" w:rsidRPr="00942F83" w:rsidRDefault="002A25ED" w:rsidP="000F72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</w:p>
    <w:p w14:paraId="1FD24997" w14:textId="4688B232" w:rsidR="00D04A74" w:rsidRPr="00942F83" w:rsidRDefault="00D04A74" w:rsidP="00D04A74">
      <w:pPr>
        <w:pStyle w:val="ListParagraph"/>
        <w:numPr>
          <w:ilvl w:val="0"/>
          <w:numId w:val="11"/>
        </w:numPr>
        <w:tabs>
          <w:tab w:val="left" w:pos="720"/>
        </w:tabs>
        <w:spacing w:after="160" w:line="259" w:lineRule="auto"/>
        <w:contextualSpacing w:val="0"/>
        <w:rPr>
          <w:rFonts w:ascii="Arial" w:hAnsi="Arial" w:cs="Arial"/>
          <w:sz w:val="20"/>
          <w:szCs w:val="20"/>
        </w:rPr>
      </w:pPr>
      <w:r w:rsidRPr="00942F83">
        <w:rPr>
          <w:rFonts w:ascii="Arial" w:hAnsi="Arial" w:cs="Arial"/>
          <w:sz w:val="20"/>
          <w:szCs w:val="20"/>
        </w:rPr>
        <w:t xml:space="preserve">Preparing to be business process documents &amp; getting sign off of process </w:t>
      </w:r>
      <w:proofErr w:type="gramStart"/>
      <w:r w:rsidRPr="00942F83">
        <w:rPr>
          <w:rFonts w:ascii="Arial" w:hAnsi="Arial" w:cs="Arial"/>
          <w:sz w:val="20"/>
          <w:szCs w:val="20"/>
        </w:rPr>
        <w:t>owner</w:t>
      </w:r>
      <w:proofErr w:type="gramEnd"/>
    </w:p>
    <w:p w14:paraId="615DEB50" w14:textId="20A3C9FD" w:rsidR="00D04A74" w:rsidRPr="00942F83" w:rsidRDefault="00D04A74" w:rsidP="00D04A74">
      <w:pPr>
        <w:numPr>
          <w:ilvl w:val="0"/>
          <w:numId w:val="11"/>
        </w:numPr>
        <w:tabs>
          <w:tab w:val="left" w:pos="720"/>
        </w:tabs>
        <w:spacing w:before="240" w:after="160"/>
        <w:contextualSpacing/>
        <w:rPr>
          <w:rFonts w:ascii="Arial" w:eastAsia="Times New Roman" w:hAnsi="Arial" w:cs="Arial"/>
          <w:sz w:val="20"/>
          <w:szCs w:val="20"/>
        </w:rPr>
      </w:pPr>
      <w:r w:rsidRPr="00942F83">
        <w:rPr>
          <w:rFonts w:ascii="Arial" w:hAnsi="Arial" w:cs="Arial"/>
          <w:sz w:val="20"/>
          <w:szCs w:val="20"/>
        </w:rPr>
        <w:t xml:space="preserve">Translated business requirements into sap functional &amp; configuration </w:t>
      </w:r>
      <w:proofErr w:type="gramStart"/>
      <w:r w:rsidRPr="00942F83">
        <w:rPr>
          <w:rFonts w:ascii="Arial" w:hAnsi="Arial" w:cs="Arial"/>
          <w:sz w:val="20"/>
          <w:szCs w:val="20"/>
        </w:rPr>
        <w:t>requirement</w:t>
      </w:r>
      <w:proofErr w:type="gramEnd"/>
    </w:p>
    <w:p w14:paraId="6B194483" w14:textId="4B000100" w:rsidR="00D04A74" w:rsidRPr="00942F83" w:rsidRDefault="00D04A74" w:rsidP="00D04A74">
      <w:pPr>
        <w:numPr>
          <w:ilvl w:val="0"/>
          <w:numId w:val="11"/>
        </w:numPr>
        <w:tabs>
          <w:tab w:val="left" w:pos="720"/>
        </w:tabs>
        <w:spacing w:before="240" w:after="160"/>
        <w:contextualSpacing/>
        <w:rPr>
          <w:rFonts w:ascii="Arial" w:eastAsia="Times New Roman" w:hAnsi="Arial" w:cs="Arial"/>
          <w:sz w:val="20"/>
          <w:szCs w:val="20"/>
        </w:rPr>
      </w:pPr>
      <w:r w:rsidRPr="00942F83">
        <w:rPr>
          <w:rFonts w:ascii="Arial" w:eastAsia="Times New Roman" w:hAnsi="Arial" w:cs="Arial"/>
          <w:sz w:val="20"/>
          <w:szCs w:val="20"/>
        </w:rPr>
        <w:t>Preparation of Unit Test Scripts based on Business Process Managers input</w:t>
      </w:r>
    </w:p>
    <w:p w14:paraId="4366375F" w14:textId="2934DA52" w:rsidR="00D04A74" w:rsidRPr="00942F83" w:rsidRDefault="00D04A74" w:rsidP="00D04A74">
      <w:pPr>
        <w:numPr>
          <w:ilvl w:val="0"/>
          <w:numId w:val="11"/>
        </w:numPr>
        <w:spacing w:after="160" w:line="264" w:lineRule="auto"/>
        <w:ind w:right="-446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942F83">
        <w:rPr>
          <w:rFonts w:ascii="Arial" w:eastAsia="Arial Unicode MS" w:hAnsi="Arial" w:cs="Arial"/>
          <w:bCs/>
          <w:sz w:val="20"/>
          <w:szCs w:val="20"/>
        </w:rPr>
        <w:lastRenderedPageBreak/>
        <w:t xml:space="preserve">Configuration </w:t>
      </w:r>
      <w:r w:rsidR="00942F83">
        <w:rPr>
          <w:rFonts w:ascii="Arial" w:eastAsia="Arial Unicode MS" w:hAnsi="Arial" w:cs="Arial"/>
          <w:bCs/>
          <w:sz w:val="20"/>
          <w:szCs w:val="20"/>
        </w:rPr>
        <w:t xml:space="preserve">of </w:t>
      </w:r>
      <w:r w:rsidRPr="00942F83">
        <w:rPr>
          <w:rFonts w:ascii="Arial" w:hAnsi="Arial" w:cs="Arial"/>
          <w:sz w:val="20"/>
          <w:szCs w:val="20"/>
        </w:rPr>
        <w:t xml:space="preserve">Stock Transfer process </w:t>
      </w:r>
    </w:p>
    <w:p w14:paraId="43671300" w14:textId="77777777" w:rsidR="00D04A74" w:rsidRPr="00942F83" w:rsidRDefault="00D04A74" w:rsidP="00D04A74">
      <w:pPr>
        <w:numPr>
          <w:ilvl w:val="0"/>
          <w:numId w:val="11"/>
        </w:numPr>
        <w:spacing w:after="160" w:line="264" w:lineRule="auto"/>
        <w:ind w:right="-446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942F83">
        <w:rPr>
          <w:rFonts w:ascii="Arial" w:hAnsi="Arial" w:cs="Arial"/>
          <w:sz w:val="20"/>
          <w:szCs w:val="20"/>
          <w:shd w:val="clear" w:color="auto" w:fill="FFFFFF"/>
        </w:rPr>
        <w:t>Configuration of batch management</w:t>
      </w:r>
    </w:p>
    <w:p w14:paraId="6450B885" w14:textId="1A3A8DFF" w:rsidR="00D04A74" w:rsidRPr="00942F83" w:rsidRDefault="00D04A74" w:rsidP="00D04A74">
      <w:pPr>
        <w:numPr>
          <w:ilvl w:val="0"/>
          <w:numId w:val="11"/>
        </w:numPr>
        <w:tabs>
          <w:tab w:val="left" w:pos="720"/>
        </w:tabs>
        <w:spacing w:before="240" w:after="160"/>
        <w:contextualSpacing/>
        <w:rPr>
          <w:rFonts w:ascii="Arial" w:eastAsia="Times New Roman" w:hAnsi="Arial" w:cs="Arial"/>
          <w:sz w:val="20"/>
          <w:szCs w:val="20"/>
        </w:rPr>
      </w:pPr>
      <w:r w:rsidRPr="00942F83">
        <w:rPr>
          <w:rFonts w:ascii="Arial" w:hAnsi="Arial" w:cs="Arial"/>
          <w:sz w:val="20"/>
          <w:szCs w:val="20"/>
        </w:rPr>
        <w:t xml:space="preserve">Preparing cut over strategy &amp; master data updated </w:t>
      </w:r>
      <w:proofErr w:type="spellStart"/>
      <w:proofErr w:type="gramStart"/>
      <w:r w:rsidRPr="00942F83">
        <w:rPr>
          <w:rFonts w:ascii="Arial" w:hAnsi="Arial" w:cs="Arial"/>
          <w:sz w:val="20"/>
          <w:szCs w:val="20"/>
        </w:rPr>
        <w:t>programes</w:t>
      </w:r>
      <w:proofErr w:type="spellEnd"/>
      <w:r w:rsidRPr="00942F83">
        <w:rPr>
          <w:rFonts w:ascii="Arial" w:hAnsi="Arial" w:cs="Arial"/>
          <w:sz w:val="20"/>
          <w:szCs w:val="20"/>
        </w:rPr>
        <w:t xml:space="preserve">  &amp;</w:t>
      </w:r>
      <w:proofErr w:type="gramEnd"/>
      <w:r w:rsidRPr="00942F83">
        <w:rPr>
          <w:rFonts w:ascii="Arial" w:hAnsi="Arial" w:cs="Arial"/>
          <w:sz w:val="20"/>
          <w:szCs w:val="20"/>
        </w:rPr>
        <w:t xml:space="preserve"> creation configuration documents for client  </w:t>
      </w:r>
      <w:r w:rsidR="00942F83">
        <w:rPr>
          <w:rFonts w:ascii="Arial" w:hAnsi="Arial" w:cs="Arial"/>
          <w:sz w:val="20"/>
          <w:szCs w:val="20"/>
        </w:rPr>
        <w:t>references.</w:t>
      </w:r>
    </w:p>
    <w:p w14:paraId="536621FD" w14:textId="77777777" w:rsidR="00942F83" w:rsidRPr="00942F83" w:rsidRDefault="00942F83" w:rsidP="00942F83">
      <w:pPr>
        <w:tabs>
          <w:tab w:val="left" w:pos="720"/>
        </w:tabs>
        <w:spacing w:before="240" w:after="160"/>
        <w:ind w:left="1080"/>
        <w:contextualSpacing/>
        <w:rPr>
          <w:rFonts w:ascii="Arial" w:eastAsia="Times New Roman" w:hAnsi="Arial" w:cs="Arial"/>
          <w:sz w:val="20"/>
          <w:szCs w:val="20"/>
        </w:rPr>
      </w:pPr>
    </w:p>
    <w:p w14:paraId="03BBDFF1" w14:textId="77777777" w:rsidR="00942F83" w:rsidRPr="00942F83" w:rsidRDefault="00D04A74" w:rsidP="00D04A74">
      <w:pPr>
        <w:numPr>
          <w:ilvl w:val="0"/>
          <w:numId w:val="11"/>
        </w:numPr>
        <w:spacing w:after="160" w:line="264" w:lineRule="auto"/>
        <w:ind w:right="-446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942F83">
        <w:rPr>
          <w:rFonts w:ascii="Arial" w:hAnsi="Arial" w:cs="Arial"/>
          <w:sz w:val="20"/>
          <w:szCs w:val="20"/>
        </w:rPr>
        <w:t xml:space="preserve">Designed &amp; configured sales &amp; </w:t>
      </w:r>
      <w:proofErr w:type="gramStart"/>
      <w:r w:rsidRPr="00942F83">
        <w:rPr>
          <w:rFonts w:ascii="Arial" w:hAnsi="Arial" w:cs="Arial"/>
          <w:sz w:val="20"/>
          <w:szCs w:val="20"/>
        </w:rPr>
        <w:t>distribution</w:t>
      </w:r>
      <w:proofErr w:type="gramEnd"/>
    </w:p>
    <w:p w14:paraId="07C3B823" w14:textId="4A2209FC" w:rsidR="00D04A74" w:rsidRPr="00942F83" w:rsidRDefault="00942F83" w:rsidP="00D04A74">
      <w:pPr>
        <w:numPr>
          <w:ilvl w:val="0"/>
          <w:numId w:val="11"/>
        </w:numPr>
        <w:spacing w:after="160" w:line="264" w:lineRule="auto"/>
        <w:ind w:right="-446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t>I</w:t>
      </w:r>
      <w:r w:rsidR="00D04A74" w:rsidRPr="00942F83">
        <w:rPr>
          <w:rFonts w:ascii="Arial" w:hAnsi="Arial" w:cs="Arial"/>
          <w:sz w:val="20"/>
          <w:szCs w:val="20"/>
        </w:rPr>
        <w:t xml:space="preserve">mplemented new pricing </w:t>
      </w:r>
      <w:proofErr w:type="gramStart"/>
      <w:r w:rsidR="00D04A74" w:rsidRPr="00942F83">
        <w:rPr>
          <w:rFonts w:ascii="Arial" w:hAnsi="Arial" w:cs="Arial"/>
          <w:sz w:val="20"/>
          <w:szCs w:val="20"/>
        </w:rPr>
        <w:t>procedure</w:t>
      </w:r>
      <w:proofErr w:type="gramEnd"/>
    </w:p>
    <w:p w14:paraId="06832289" w14:textId="6E5D94E9" w:rsidR="002A25ED" w:rsidRPr="00942F83" w:rsidRDefault="00D04A74" w:rsidP="00942F83">
      <w:pPr>
        <w:numPr>
          <w:ilvl w:val="0"/>
          <w:numId w:val="11"/>
        </w:numPr>
        <w:spacing w:after="160" w:line="264" w:lineRule="auto"/>
        <w:ind w:right="-446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942F83">
        <w:rPr>
          <w:rFonts w:ascii="Arial" w:hAnsi="Arial" w:cs="Arial"/>
          <w:sz w:val="20"/>
          <w:szCs w:val="20"/>
          <w:shd w:val="clear" w:color="auto" w:fill="FFFFFF"/>
        </w:rPr>
        <w:t xml:space="preserve">Handling the day-to-day issues of the users and help to resolve the problems they face in doing the </w:t>
      </w:r>
      <w:proofErr w:type="gramStart"/>
      <w:r w:rsidRPr="00942F83">
        <w:rPr>
          <w:rFonts w:ascii="Arial" w:hAnsi="Arial" w:cs="Arial"/>
          <w:sz w:val="20"/>
          <w:szCs w:val="20"/>
          <w:shd w:val="clear" w:color="auto" w:fill="FFFFFF"/>
        </w:rPr>
        <w:t>transaction</w:t>
      </w:r>
      <w:proofErr w:type="gramEnd"/>
    </w:p>
    <w:p w14:paraId="56397F6C" w14:textId="77777777" w:rsidR="00D04A74" w:rsidRDefault="00D04A74" w:rsidP="00D04A74">
      <w:pPr>
        <w:pStyle w:val="TOCHeading1"/>
        <w:spacing w:line="276" w:lineRule="auto"/>
        <w:rPr>
          <w:rFonts w:ascii="Arial" w:eastAsia="Cambria" w:hAnsi="Arial" w:cs="Arial"/>
          <w:b/>
          <w:color w:val="000000"/>
        </w:rPr>
      </w:pPr>
    </w:p>
    <w:p w14:paraId="2787FF57" w14:textId="030FB986" w:rsidR="00D04A74" w:rsidRPr="00942F83" w:rsidRDefault="00D04A74" w:rsidP="00D04A74">
      <w:pPr>
        <w:pStyle w:val="TOCHeading1"/>
        <w:numPr>
          <w:ilvl w:val="0"/>
          <w:numId w:val="5"/>
        </w:numPr>
        <w:spacing w:line="276" w:lineRule="auto"/>
        <w:rPr>
          <w:rFonts w:ascii="Arial" w:eastAsia="Verdana" w:hAnsi="Arial" w:cs="Arial"/>
        </w:rPr>
      </w:pPr>
      <w:r w:rsidRPr="00942F83">
        <w:rPr>
          <w:rFonts w:ascii="Arial" w:eastAsia="Cambria" w:hAnsi="Arial" w:cs="Arial"/>
          <w:b/>
          <w:color w:val="000000"/>
        </w:rPr>
        <w:t>Project</w:t>
      </w:r>
      <w:r w:rsidRPr="00942F83">
        <w:rPr>
          <w:rFonts w:ascii="Arial" w:eastAsia="Cambria" w:hAnsi="Arial" w:cs="Arial"/>
          <w:color w:val="000000"/>
        </w:rPr>
        <w:t xml:space="preserve">: - </w:t>
      </w:r>
      <w:r w:rsidRPr="00942F83">
        <w:rPr>
          <w:rFonts w:ascii="Arial" w:eastAsia="Cambria" w:hAnsi="Arial" w:cs="Arial"/>
          <w:color w:val="000000"/>
        </w:rPr>
        <w:tab/>
      </w:r>
      <w:proofErr w:type="spellStart"/>
      <w:r w:rsidRPr="00942F83">
        <w:rPr>
          <w:rFonts w:ascii="Arial" w:hAnsi="Arial" w:cs="Arial"/>
        </w:rPr>
        <w:t>vishal</w:t>
      </w:r>
      <w:proofErr w:type="spellEnd"/>
      <w:r w:rsidRPr="00942F83">
        <w:rPr>
          <w:rFonts w:ascii="Arial" w:hAnsi="Arial" w:cs="Arial"/>
        </w:rPr>
        <w:t xml:space="preserve"> fabrication </w:t>
      </w:r>
      <w:proofErr w:type="spellStart"/>
      <w:r w:rsidRPr="00942F83">
        <w:rPr>
          <w:rFonts w:ascii="Arial" w:hAnsi="Arial" w:cs="Arial"/>
        </w:rPr>
        <w:t>pvt</w:t>
      </w:r>
      <w:proofErr w:type="spellEnd"/>
      <w:r w:rsidRPr="00942F83">
        <w:rPr>
          <w:rFonts w:ascii="Arial" w:hAnsi="Arial" w:cs="Arial"/>
        </w:rPr>
        <w:t xml:space="preserve"> ltd</w:t>
      </w:r>
    </w:p>
    <w:p w14:paraId="289325F5" w14:textId="275B7EE1" w:rsidR="00D04A74" w:rsidRPr="00942F83" w:rsidRDefault="00D04A74" w:rsidP="00D04A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6CCCD6A7" w14:textId="17268F9B" w:rsidR="00D04A74" w:rsidRPr="00942F83" w:rsidRDefault="00D04A74" w:rsidP="00D04A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hAnsi="Arial" w:cs="Arial"/>
          <w:color w:val="000000" w:themeColor="text1"/>
          <w:spacing w:val="15"/>
          <w:sz w:val="20"/>
          <w:szCs w:val="20"/>
          <w:shd w:val="clear" w:color="auto" w:fill="FFFFFF"/>
        </w:rPr>
      </w:pPr>
      <w:r w:rsidRPr="00942F8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Vishal Fabrics Limited is engaged in the manufacturing of textile products. The Company is also engaged in finishing of cotton and blended cotton textiles. </w:t>
      </w:r>
    </w:p>
    <w:p w14:paraId="7C48755C" w14:textId="77777777" w:rsidR="00D04A74" w:rsidRPr="00942F83" w:rsidRDefault="00D04A74" w:rsidP="00D04A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hAnsi="Arial" w:cs="Arial"/>
          <w:color w:val="565656"/>
          <w:sz w:val="20"/>
          <w:szCs w:val="20"/>
        </w:rPr>
      </w:pPr>
    </w:p>
    <w:p w14:paraId="0953B092" w14:textId="77777777" w:rsidR="00D04A74" w:rsidRPr="00942F83" w:rsidRDefault="00D04A74" w:rsidP="00D04A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 w:rsidRPr="00942F83">
        <w:rPr>
          <w:rFonts w:ascii="Arial" w:eastAsia="Cambria" w:hAnsi="Arial" w:cs="Arial"/>
          <w:color w:val="000000"/>
          <w:sz w:val="20"/>
          <w:szCs w:val="20"/>
        </w:rPr>
        <w:t xml:space="preserve">My responsibilities in the project as </w:t>
      </w:r>
      <w:proofErr w:type="gramStart"/>
      <w:r w:rsidRPr="00942F83">
        <w:rPr>
          <w:rFonts w:ascii="Arial" w:eastAsia="Cambria" w:hAnsi="Arial" w:cs="Arial"/>
          <w:color w:val="000000"/>
          <w:sz w:val="20"/>
          <w:szCs w:val="20"/>
        </w:rPr>
        <w:t>a</w:t>
      </w:r>
      <w:proofErr w:type="gramEnd"/>
      <w:r w:rsidRPr="00942F83">
        <w:rPr>
          <w:rFonts w:ascii="Arial" w:eastAsia="Cambria" w:hAnsi="Arial" w:cs="Arial"/>
          <w:color w:val="000000"/>
          <w:sz w:val="20"/>
          <w:szCs w:val="20"/>
        </w:rPr>
        <w:t xml:space="preserve"> SAP Distribution Management &amp; Sales Implementation Consultant: -</w:t>
      </w:r>
    </w:p>
    <w:p w14:paraId="6AA973BB" w14:textId="77777777" w:rsidR="00D04A74" w:rsidRPr="00942F83" w:rsidRDefault="00D04A74" w:rsidP="00D04A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</w:p>
    <w:p w14:paraId="6DB424AB" w14:textId="2A86DA46" w:rsidR="00D04A74" w:rsidRPr="00942F83" w:rsidRDefault="00D04A74" w:rsidP="00D04A74">
      <w:pPr>
        <w:pStyle w:val="ListParagraph"/>
        <w:numPr>
          <w:ilvl w:val="0"/>
          <w:numId w:val="15"/>
        </w:numPr>
        <w:tabs>
          <w:tab w:val="left" w:pos="720"/>
        </w:tabs>
        <w:spacing w:after="160" w:line="259" w:lineRule="auto"/>
        <w:ind w:left="1080"/>
        <w:contextualSpacing w:val="0"/>
        <w:rPr>
          <w:rFonts w:ascii="Arial" w:hAnsi="Arial" w:cs="Arial"/>
          <w:sz w:val="20"/>
          <w:szCs w:val="20"/>
        </w:rPr>
      </w:pPr>
      <w:r w:rsidRPr="00942F83">
        <w:rPr>
          <w:rFonts w:ascii="Arial" w:hAnsi="Arial" w:cs="Arial"/>
          <w:sz w:val="20"/>
          <w:szCs w:val="20"/>
        </w:rPr>
        <w:t xml:space="preserve">Preparing to be business process documents &amp; getting sign off with </w:t>
      </w:r>
      <w:proofErr w:type="gramStart"/>
      <w:r w:rsidRPr="00942F83">
        <w:rPr>
          <w:rFonts w:ascii="Arial" w:hAnsi="Arial" w:cs="Arial"/>
          <w:sz w:val="20"/>
          <w:szCs w:val="20"/>
        </w:rPr>
        <w:t>agreements  of</w:t>
      </w:r>
      <w:proofErr w:type="gramEnd"/>
      <w:r w:rsidRPr="00942F83">
        <w:rPr>
          <w:rFonts w:ascii="Arial" w:hAnsi="Arial" w:cs="Arial"/>
          <w:sz w:val="20"/>
          <w:szCs w:val="20"/>
        </w:rPr>
        <w:t xml:space="preserve"> process owners  </w:t>
      </w:r>
    </w:p>
    <w:p w14:paraId="32EFA6FD" w14:textId="77777777" w:rsidR="00D04A74" w:rsidRPr="00942F83" w:rsidRDefault="00D04A74" w:rsidP="00D04A74">
      <w:pPr>
        <w:numPr>
          <w:ilvl w:val="0"/>
          <w:numId w:val="15"/>
        </w:numPr>
        <w:tabs>
          <w:tab w:val="left" w:pos="720"/>
        </w:tabs>
        <w:spacing w:before="240" w:after="160"/>
        <w:ind w:left="1080"/>
        <w:contextualSpacing/>
        <w:rPr>
          <w:rFonts w:ascii="Arial" w:eastAsia="Times New Roman" w:hAnsi="Arial" w:cs="Arial"/>
          <w:sz w:val="20"/>
          <w:szCs w:val="20"/>
        </w:rPr>
      </w:pPr>
      <w:r w:rsidRPr="00942F83">
        <w:rPr>
          <w:rFonts w:ascii="Arial" w:hAnsi="Arial" w:cs="Arial"/>
          <w:sz w:val="20"/>
          <w:szCs w:val="20"/>
        </w:rPr>
        <w:t xml:space="preserve">Translated business requirements into sap functional &amp; configurations </w:t>
      </w:r>
      <w:proofErr w:type="gramStart"/>
      <w:r w:rsidRPr="00942F83">
        <w:rPr>
          <w:rFonts w:ascii="Arial" w:hAnsi="Arial" w:cs="Arial"/>
          <w:sz w:val="20"/>
          <w:szCs w:val="20"/>
        </w:rPr>
        <w:t>requirements</w:t>
      </w:r>
      <w:proofErr w:type="gramEnd"/>
    </w:p>
    <w:p w14:paraId="2EE5FCEC" w14:textId="03A07343" w:rsidR="00D04A74" w:rsidRPr="00942F83" w:rsidRDefault="00D04A74" w:rsidP="00D04A74">
      <w:pPr>
        <w:numPr>
          <w:ilvl w:val="0"/>
          <w:numId w:val="15"/>
        </w:numPr>
        <w:tabs>
          <w:tab w:val="left" w:pos="720"/>
        </w:tabs>
        <w:spacing w:before="240" w:after="160"/>
        <w:ind w:left="1080"/>
        <w:contextualSpacing/>
        <w:rPr>
          <w:rFonts w:ascii="Arial" w:eastAsia="Times New Roman" w:hAnsi="Arial" w:cs="Arial"/>
          <w:sz w:val="20"/>
          <w:szCs w:val="20"/>
        </w:rPr>
      </w:pPr>
      <w:r w:rsidRPr="00942F83">
        <w:rPr>
          <w:rFonts w:ascii="Arial" w:eastAsia="Times New Roman" w:hAnsi="Arial" w:cs="Arial"/>
          <w:sz w:val="20"/>
          <w:szCs w:val="20"/>
        </w:rPr>
        <w:t>Preparation of Unit Test Scripts based on Business Process Managers input</w:t>
      </w:r>
    </w:p>
    <w:p w14:paraId="4824A860" w14:textId="77777777" w:rsidR="00D04A74" w:rsidRPr="00942F83" w:rsidRDefault="00D04A74" w:rsidP="00D04A74">
      <w:pPr>
        <w:numPr>
          <w:ilvl w:val="0"/>
          <w:numId w:val="15"/>
        </w:numPr>
        <w:spacing w:after="160" w:line="264" w:lineRule="auto"/>
        <w:ind w:left="1080" w:right="-446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942F83">
        <w:rPr>
          <w:rFonts w:ascii="Arial" w:hAnsi="Arial" w:cs="Arial"/>
          <w:sz w:val="20"/>
          <w:szCs w:val="20"/>
          <w:shd w:val="clear" w:color="auto" w:fill="FFFFFF"/>
        </w:rPr>
        <w:t>Configuration of batch management</w:t>
      </w:r>
    </w:p>
    <w:p w14:paraId="415C3F05" w14:textId="77777777" w:rsidR="00D04A74" w:rsidRPr="00942F83" w:rsidRDefault="00D04A74" w:rsidP="00D04A74">
      <w:pPr>
        <w:numPr>
          <w:ilvl w:val="0"/>
          <w:numId w:val="15"/>
        </w:numPr>
        <w:spacing w:after="160" w:line="259" w:lineRule="auto"/>
        <w:ind w:left="1080"/>
        <w:rPr>
          <w:rFonts w:ascii="Arial" w:hAnsi="Arial" w:cs="Arial"/>
          <w:sz w:val="20"/>
          <w:szCs w:val="20"/>
        </w:rPr>
      </w:pPr>
      <w:r w:rsidRPr="00942F83">
        <w:rPr>
          <w:rFonts w:ascii="Arial" w:hAnsi="Arial" w:cs="Arial"/>
          <w:sz w:val="20"/>
          <w:szCs w:val="20"/>
        </w:rPr>
        <w:t>Status profiles order levels</w:t>
      </w:r>
    </w:p>
    <w:p w14:paraId="0AEA7BFC" w14:textId="127077F7" w:rsidR="00D04A74" w:rsidRPr="00942F83" w:rsidRDefault="00D04A74" w:rsidP="00D04A74">
      <w:pPr>
        <w:pStyle w:val="ListParagraph"/>
        <w:numPr>
          <w:ilvl w:val="0"/>
          <w:numId w:val="15"/>
        </w:numPr>
        <w:shd w:val="clear" w:color="auto" w:fill="FFFFFF"/>
        <w:ind w:left="1080"/>
        <w:textAlignment w:val="baseline"/>
        <w:rPr>
          <w:rFonts w:ascii="Arial" w:hAnsi="Arial" w:cs="Arial"/>
          <w:sz w:val="20"/>
          <w:szCs w:val="20"/>
          <w:lang w:eastAsia="ar-SA"/>
        </w:rPr>
      </w:pPr>
      <w:r w:rsidRPr="00942F83">
        <w:rPr>
          <w:rFonts w:ascii="Arial" w:hAnsi="Arial" w:cs="Arial"/>
          <w:sz w:val="20"/>
          <w:szCs w:val="20"/>
          <w:shd w:val="clear" w:color="auto" w:fill="FFFFFF"/>
        </w:rPr>
        <w:t xml:space="preserve">Copy control </w:t>
      </w:r>
      <w:proofErr w:type="gramStart"/>
      <w:r w:rsidRPr="00942F83">
        <w:rPr>
          <w:rFonts w:ascii="Arial" w:hAnsi="Arial" w:cs="Arial"/>
          <w:sz w:val="20"/>
          <w:szCs w:val="20"/>
          <w:shd w:val="clear" w:color="auto" w:fill="FFFFFF"/>
        </w:rPr>
        <w:t>configuration</w:t>
      </w:r>
      <w:proofErr w:type="gramEnd"/>
    </w:p>
    <w:p w14:paraId="60A32BDE" w14:textId="6E862A46" w:rsidR="00D04A74" w:rsidRPr="00942F83" w:rsidRDefault="00D04A74" w:rsidP="00D04A74">
      <w:pPr>
        <w:pStyle w:val="ListParagraph"/>
        <w:numPr>
          <w:ilvl w:val="0"/>
          <w:numId w:val="15"/>
        </w:numPr>
        <w:shd w:val="clear" w:color="auto" w:fill="FFFFFF"/>
        <w:ind w:left="1080"/>
        <w:textAlignment w:val="baseline"/>
        <w:rPr>
          <w:rFonts w:ascii="Arial" w:hAnsi="Arial" w:cs="Arial"/>
          <w:sz w:val="20"/>
          <w:szCs w:val="20"/>
          <w:lang w:eastAsia="ar-SA"/>
        </w:rPr>
      </w:pPr>
      <w:r w:rsidRPr="00942F83">
        <w:rPr>
          <w:rFonts w:ascii="Arial" w:hAnsi="Arial" w:cs="Arial"/>
          <w:sz w:val="20"/>
          <w:szCs w:val="20"/>
          <w:shd w:val="clear" w:color="auto" w:fill="FFFFFF"/>
        </w:rPr>
        <w:t xml:space="preserve">Configured client specific pricing procedure with the help of condition tables, access sequence and condition types and testing in development phase and Account </w:t>
      </w:r>
      <w:proofErr w:type="gramStart"/>
      <w:r w:rsidRPr="00942F83">
        <w:rPr>
          <w:rFonts w:ascii="Arial" w:hAnsi="Arial" w:cs="Arial"/>
          <w:sz w:val="20"/>
          <w:szCs w:val="20"/>
          <w:shd w:val="clear" w:color="auto" w:fill="FFFFFF"/>
        </w:rPr>
        <w:t>Determination</w:t>
      </w:r>
      <w:proofErr w:type="gramEnd"/>
    </w:p>
    <w:p w14:paraId="6ED6BBC3" w14:textId="77777777" w:rsidR="00D04A74" w:rsidRPr="00942F83" w:rsidRDefault="00D04A74" w:rsidP="00D04A74">
      <w:pPr>
        <w:pStyle w:val="ListParagraph"/>
        <w:numPr>
          <w:ilvl w:val="0"/>
          <w:numId w:val="15"/>
        </w:numPr>
        <w:shd w:val="clear" w:color="auto" w:fill="FFFFFF"/>
        <w:ind w:left="1080"/>
        <w:textAlignment w:val="baseline"/>
        <w:rPr>
          <w:rFonts w:ascii="Arial" w:hAnsi="Arial" w:cs="Arial"/>
          <w:sz w:val="20"/>
          <w:szCs w:val="20"/>
          <w:lang w:eastAsia="ar-SA"/>
        </w:rPr>
      </w:pPr>
      <w:r w:rsidRPr="00942F83">
        <w:rPr>
          <w:rFonts w:ascii="Arial" w:hAnsi="Arial" w:cs="Arial"/>
          <w:sz w:val="20"/>
          <w:szCs w:val="20"/>
          <w:shd w:val="clear" w:color="auto" w:fill="FFFFFF"/>
        </w:rPr>
        <w:t>Preparing functional design getting approval from client.</w:t>
      </w:r>
    </w:p>
    <w:p w14:paraId="3EEE190F" w14:textId="2C10BCB6" w:rsidR="00D04A74" w:rsidRPr="00942F83" w:rsidRDefault="00D04A74" w:rsidP="00D04A74">
      <w:pPr>
        <w:pStyle w:val="ListParagraph"/>
        <w:numPr>
          <w:ilvl w:val="0"/>
          <w:numId w:val="15"/>
        </w:numPr>
        <w:shd w:val="clear" w:color="auto" w:fill="FFFFFF"/>
        <w:ind w:left="1080"/>
        <w:textAlignment w:val="baseline"/>
        <w:rPr>
          <w:rFonts w:ascii="Arial" w:hAnsi="Arial" w:cs="Arial"/>
          <w:sz w:val="20"/>
          <w:szCs w:val="20"/>
          <w:lang w:eastAsia="ar-SA"/>
        </w:rPr>
      </w:pPr>
      <w:r w:rsidRPr="00942F83">
        <w:rPr>
          <w:rFonts w:ascii="Arial" w:hAnsi="Arial" w:cs="Arial"/>
          <w:sz w:val="20"/>
          <w:szCs w:val="20"/>
        </w:rPr>
        <w:t xml:space="preserve">Provide support during integration and UAT </w:t>
      </w:r>
      <w:proofErr w:type="gramStart"/>
      <w:r w:rsidRPr="00942F83">
        <w:rPr>
          <w:rFonts w:ascii="Arial" w:hAnsi="Arial" w:cs="Arial"/>
          <w:sz w:val="20"/>
          <w:szCs w:val="20"/>
        </w:rPr>
        <w:t>users</w:t>
      </w:r>
      <w:proofErr w:type="gramEnd"/>
    </w:p>
    <w:p w14:paraId="4F44199C" w14:textId="1CC49C7F" w:rsidR="00D04A74" w:rsidRPr="00942F83" w:rsidRDefault="00D04A74" w:rsidP="00D04A74">
      <w:pPr>
        <w:numPr>
          <w:ilvl w:val="0"/>
          <w:numId w:val="15"/>
        </w:numPr>
        <w:tabs>
          <w:tab w:val="left" w:pos="720"/>
        </w:tabs>
        <w:spacing w:before="240" w:after="160"/>
        <w:ind w:left="1080"/>
        <w:contextualSpacing/>
        <w:rPr>
          <w:rFonts w:ascii="Arial" w:eastAsia="Times New Roman" w:hAnsi="Arial" w:cs="Arial"/>
          <w:sz w:val="20"/>
          <w:szCs w:val="20"/>
        </w:rPr>
      </w:pPr>
      <w:r w:rsidRPr="00942F83">
        <w:rPr>
          <w:rFonts w:ascii="Arial" w:hAnsi="Arial" w:cs="Arial"/>
          <w:sz w:val="20"/>
          <w:szCs w:val="20"/>
        </w:rPr>
        <w:t xml:space="preserve">Preparing cut over </w:t>
      </w:r>
      <w:proofErr w:type="gramStart"/>
      <w:r w:rsidRPr="00942F83">
        <w:rPr>
          <w:rFonts w:ascii="Arial" w:hAnsi="Arial" w:cs="Arial"/>
          <w:sz w:val="20"/>
          <w:szCs w:val="20"/>
        </w:rPr>
        <w:t>strategy  &amp;</w:t>
      </w:r>
      <w:proofErr w:type="gramEnd"/>
      <w:r w:rsidRPr="00942F83">
        <w:rPr>
          <w:rFonts w:ascii="Arial" w:hAnsi="Arial" w:cs="Arial"/>
          <w:sz w:val="20"/>
          <w:szCs w:val="20"/>
        </w:rPr>
        <w:t xml:space="preserve"> master data updated program</w:t>
      </w:r>
      <w:r w:rsidR="00942F83">
        <w:rPr>
          <w:rFonts w:ascii="Arial" w:hAnsi="Arial" w:cs="Arial"/>
          <w:sz w:val="20"/>
          <w:szCs w:val="20"/>
        </w:rPr>
        <w:t>s</w:t>
      </w:r>
      <w:r w:rsidRPr="00942F83">
        <w:rPr>
          <w:rFonts w:ascii="Arial" w:hAnsi="Arial" w:cs="Arial"/>
          <w:sz w:val="20"/>
          <w:szCs w:val="20"/>
        </w:rPr>
        <w:t xml:space="preserve">  &amp; creation configuration documents for client  </w:t>
      </w:r>
      <w:r w:rsidR="00942F83">
        <w:rPr>
          <w:rFonts w:ascii="Arial" w:hAnsi="Arial" w:cs="Arial"/>
          <w:sz w:val="20"/>
          <w:szCs w:val="20"/>
        </w:rPr>
        <w:t>references</w:t>
      </w:r>
    </w:p>
    <w:p w14:paraId="4DA43BF2" w14:textId="77777777" w:rsidR="00942F83" w:rsidRPr="00942F83" w:rsidRDefault="00D04A74" w:rsidP="00D04A74">
      <w:pPr>
        <w:numPr>
          <w:ilvl w:val="0"/>
          <w:numId w:val="15"/>
        </w:numPr>
        <w:spacing w:after="160" w:line="264" w:lineRule="auto"/>
        <w:ind w:left="1080" w:right="-446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942F83">
        <w:rPr>
          <w:rFonts w:ascii="Arial" w:hAnsi="Arial" w:cs="Arial"/>
          <w:sz w:val="20"/>
          <w:szCs w:val="20"/>
        </w:rPr>
        <w:t xml:space="preserve">Designed &amp; </w:t>
      </w:r>
      <w:proofErr w:type="gramStart"/>
      <w:r w:rsidRPr="00942F83">
        <w:rPr>
          <w:rFonts w:ascii="Arial" w:hAnsi="Arial" w:cs="Arial"/>
          <w:sz w:val="20"/>
          <w:szCs w:val="20"/>
        </w:rPr>
        <w:t>configured  sales</w:t>
      </w:r>
      <w:proofErr w:type="gramEnd"/>
      <w:r w:rsidRPr="00942F83">
        <w:rPr>
          <w:rFonts w:ascii="Arial" w:hAnsi="Arial" w:cs="Arial"/>
          <w:sz w:val="20"/>
          <w:szCs w:val="20"/>
        </w:rPr>
        <w:t xml:space="preserve">  &amp; distribution in systems . </w:t>
      </w:r>
    </w:p>
    <w:p w14:paraId="02974241" w14:textId="03EFB5D6" w:rsidR="00D04A74" w:rsidRPr="00942F83" w:rsidRDefault="00942F83" w:rsidP="00D04A74">
      <w:pPr>
        <w:numPr>
          <w:ilvl w:val="0"/>
          <w:numId w:val="15"/>
        </w:numPr>
        <w:spacing w:after="160" w:line="264" w:lineRule="auto"/>
        <w:ind w:left="1080" w:right="-446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t>I</w:t>
      </w:r>
      <w:r w:rsidR="00D04A74" w:rsidRPr="00942F83">
        <w:rPr>
          <w:rFonts w:ascii="Arial" w:hAnsi="Arial" w:cs="Arial"/>
          <w:sz w:val="20"/>
          <w:szCs w:val="20"/>
        </w:rPr>
        <w:t xml:space="preserve">mplemented new pricing </w:t>
      </w:r>
      <w:proofErr w:type="gramStart"/>
      <w:r w:rsidR="00D04A74" w:rsidRPr="00942F83">
        <w:rPr>
          <w:rFonts w:ascii="Arial" w:hAnsi="Arial" w:cs="Arial"/>
          <w:sz w:val="20"/>
          <w:szCs w:val="20"/>
        </w:rPr>
        <w:t>procedure</w:t>
      </w:r>
      <w:proofErr w:type="gramEnd"/>
    </w:p>
    <w:p w14:paraId="7FD55D26" w14:textId="77777777" w:rsidR="00D04A74" w:rsidRPr="00942F83" w:rsidRDefault="00D04A74" w:rsidP="00D04A74">
      <w:pPr>
        <w:numPr>
          <w:ilvl w:val="0"/>
          <w:numId w:val="15"/>
        </w:numPr>
        <w:spacing w:after="160" w:line="264" w:lineRule="auto"/>
        <w:ind w:left="1080" w:right="-446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942F83">
        <w:rPr>
          <w:rFonts w:ascii="Arial" w:hAnsi="Arial" w:cs="Arial"/>
          <w:sz w:val="20"/>
          <w:szCs w:val="20"/>
          <w:shd w:val="clear" w:color="auto" w:fill="FFFFFF"/>
        </w:rPr>
        <w:t xml:space="preserve">Handling the day-to-day issues of the users and help to resolve the problems they face in </w:t>
      </w:r>
    </w:p>
    <w:p w14:paraId="5A6A3BC8" w14:textId="37637B16" w:rsidR="00D04A74" w:rsidRPr="00942F83" w:rsidRDefault="00D04A74" w:rsidP="00D04A7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080"/>
        <w:rPr>
          <w:rFonts w:ascii="Arial" w:eastAsia="Cambria" w:hAnsi="Arial" w:cs="Arial"/>
          <w:color w:val="000000"/>
          <w:sz w:val="20"/>
          <w:szCs w:val="20"/>
        </w:rPr>
      </w:pPr>
      <w:r w:rsidRPr="00942F83">
        <w:rPr>
          <w:rFonts w:ascii="Arial" w:hAnsi="Arial" w:cs="Arial"/>
          <w:sz w:val="20"/>
          <w:szCs w:val="20"/>
          <w:shd w:val="clear" w:color="auto" w:fill="FFFFFF"/>
        </w:rPr>
        <w:t xml:space="preserve">doing the </w:t>
      </w:r>
      <w:proofErr w:type="gramStart"/>
      <w:r w:rsidRPr="00942F83">
        <w:rPr>
          <w:rFonts w:ascii="Arial" w:hAnsi="Arial" w:cs="Arial"/>
          <w:sz w:val="20"/>
          <w:szCs w:val="20"/>
          <w:shd w:val="clear" w:color="auto" w:fill="FFFFFF"/>
        </w:rPr>
        <w:t>transaction .</w:t>
      </w:r>
      <w:proofErr w:type="gramEnd"/>
    </w:p>
    <w:p w14:paraId="46D6DF88" w14:textId="77777777" w:rsidR="00D04A74" w:rsidRPr="00D04A74" w:rsidRDefault="00D04A74" w:rsidP="00D04A7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</w:p>
    <w:p w14:paraId="59C0FA9E" w14:textId="4E6F044A" w:rsidR="00D04A74" w:rsidRPr="00942F83" w:rsidRDefault="00D04A74" w:rsidP="00942F83">
      <w:pPr>
        <w:pStyle w:val="TOCHeading1"/>
        <w:numPr>
          <w:ilvl w:val="0"/>
          <w:numId w:val="5"/>
        </w:numPr>
        <w:spacing w:line="276" w:lineRule="auto"/>
        <w:rPr>
          <w:rFonts w:ascii="Arial" w:eastAsia="Verdana" w:hAnsi="Arial" w:cs="Arial"/>
        </w:rPr>
      </w:pPr>
      <w:r w:rsidRPr="00942F83">
        <w:rPr>
          <w:rFonts w:ascii="Arial" w:eastAsia="Cambria" w:hAnsi="Arial" w:cs="Arial"/>
          <w:b/>
          <w:color w:val="000000"/>
        </w:rPr>
        <w:t>Project</w:t>
      </w:r>
      <w:r w:rsidRPr="00942F83">
        <w:rPr>
          <w:rFonts w:ascii="Arial" w:eastAsia="Cambria" w:hAnsi="Arial" w:cs="Arial"/>
          <w:color w:val="000000"/>
        </w:rPr>
        <w:t xml:space="preserve">: - </w:t>
      </w:r>
      <w:r w:rsidRPr="00942F83">
        <w:rPr>
          <w:rFonts w:ascii="Arial" w:eastAsia="Verdana" w:hAnsi="Arial" w:cs="Arial"/>
        </w:rPr>
        <w:t>NANDAN DENIM PVT LTD</w:t>
      </w:r>
    </w:p>
    <w:p w14:paraId="6148CF6B" w14:textId="77777777" w:rsidR="00D04A74" w:rsidRPr="00942F83" w:rsidRDefault="00D04A74" w:rsidP="00942F8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Cambria" w:hAnsi="Arial" w:cs="Arial"/>
          <w:color w:val="000000"/>
          <w:sz w:val="20"/>
          <w:szCs w:val="20"/>
        </w:rPr>
      </w:pPr>
    </w:p>
    <w:p w14:paraId="6738705A" w14:textId="1E1F8B04" w:rsidR="00D04A74" w:rsidRPr="00942F83" w:rsidRDefault="00D04A74" w:rsidP="00942F8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="Arial" w:hAnsi="Arial" w:cs="Arial"/>
          <w:color w:val="444040"/>
          <w:sz w:val="20"/>
          <w:szCs w:val="20"/>
        </w:rPr>
      </w:pPr>
      <w:r w:rsidRPr="00942F8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Nandan Denim Limited is an India-based integrated denim fabric manufacturing company. </w:t>
      </w:r>
    </w:p>
    <w:p w14:paraId="5703C12E" w14:textId="77777777" w:rsidR="00D04A74" w:rsidRPr="00942F83" w:rsidRDefault="00D04A74" w:rsidP="00942F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cs="Arial"/>
          <w:color w:val="565656"/>
          <w:sz w:val="20"/>
          <w:szCs w:val="20"/>
        </w:rPr>
      </w:pPr>
    </w:p>
    <w:p w14:paraId="4616D3C2" w14:textId="77777777" w:rsidR="00D04A74" w:rsidRPr="00942F83" w:rsidRDefault="00D04A74" w:rsidP="00942F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Cambria" w:hAnsi="Arial" w:cs="Arial"/>
          <w:color w:val="000000"/>
          <w:sz w:val="20"/>
          <w:szCs w:val="20"/>
        </w:rPr>
      </w:pPr>
      <w:r w:rsidRPr="00942F83">
        <w:rPr>
          <w:rFonts w:ascii="Arial" w:eastAsia="Cambria" w:hAnsi="Arial" w:cs="Arial"/>
          <w:color w:val="000000"/>
          <w:sz w:val="20"/>
          <w:szCs w:val="20"/>
        </w:rPr>
        <w:t xml:space="preserve">My responsibilities in the project as </w:t>
      </w:r>
      <w:proofErr w:type="gramStart"/>
      <w:r w:rsidRPr="00942F83">
        <w:rPr>
          <w:rFonts w:ascii="Arial" w:eastAsia="Cambria" w:hAnsi="Arial" w:cs="Arial"/>
          <w:color w:val="000000"/>
          <w:sz w:val="20"/>
          <w:szCs w:val="20"/>
        </w:rPr>
        <w:t>a</w:t>
      </w:r>
      <w:proofErr w:type="gramEnd"/>
      <w:r w:rsidRPr="00942F83">
        <w:rPr>
          <w:rFonts w:ascii="Arial" w:eastAsia="Cambria" w:hAnsi="Arial" w:cs="Arial"/>
          <w:color w:val="000000"/>
          <w:sz w:val="20"/>
          <w:szCs w:val="20"/>
        </w:rPr>
        <w:t xml:space="preserve"> SAP Distribution Management &amp; Sales Implementation Consultant: -</w:t>
      </w:r>
    </w:p>
    <w:p w14:paraId="74C68F57" w14:textId="77777777" w:rsidR="00D04A74" w:rsidRPr="00942F83" w:rsidRDefault="00D04A74" w:rsidP="00942F8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Cambria" w:hAnsi="Arial" w:cs="Arial"/>
          <w:color w:val="000000"/>
          <w:sz w:val="20"/>
          <w:szCs w:val="20"/>
        </w:rPr>
      </w:pPr>
    </w:p>
    <w:p w14:paraId="5A552A9D" w14:textId="46620FE1" w:rsidR="00D04A74" w:rsidRPr="00942F83" w:rsidRDefault="00D04A74" w:rsidP="00942F83">
      <w:pPr>
        <w:pStyle w:val="ListParagraph"/>
        <w:numPr>
          <w:ilvl w:val="0"/>
          <w:numId w:val="16"/>
        </w:numPr>
        <w:spacing w:after="160"/>
        <w:ind w:left="1080"/>
        <w:rPr>
          <w:rFonts w:ascii="Arial" w:hAnsi="Arial" w:cs="Arial"/>
          <w:sz w:val="20"/>
          <w:szCs w:val="20"/>
        </w:rPr>
      </w:pPr>
      <w:r w:rsidRPr="00942F83">
        <w:rPr>
          <w:rFonts w:ascii="Arial" w:hAnsi="Arial" w:cs="Arial"/>
          <w:sz w:val="20"/>
          <w:szCs w:val="20"/>
        </w:rPr>
        <w:t>Responsible for serving as an SAP SD functional specialist, testing of assigned area functionally and coordinating all applicable areas of functional overlap and configures SAP modules to meet business requirement.</w:t>
      </w:r>
    </w:p>
    <w:p w14:paraId="1050AABF" w14:textId="77777777" w:rsidR="00D04A74" w:rsidRPr="00942F83" w:rsidRDefault="00D04A74" w:rsidP="00942F83">
      <w:pPr>
        <w:numPr>
          <w:ilvl w:val="0"/>
          <w:numId w:val="16"/>
        </w:numPr>
        <w:tabs>
          <w:tab w:val="left" w:pos="720"/>
        </w:tabs>
        <w:spacing w:before="240" w:after="160"/>
        <w:ind w:left="1080"/>
        <w:contextualSpacing/>
        <w:rPr>
          <w:rFonts w:ascii="Arial" w:eastAsia="Times New Roman" w:hAnsi="Arial" w:cs="Arial"/>
          <w:sz w:val="20"/>
          <w:szCs w:val="20"/>
        </w:rPr>
      </w:pPr>
      <w:r w:rsidRPr="00942F83">
        <w:rPr>
          <w:rFonts w:ascii="Arial" w:eastAsia="Times New Roman" w:hAnsi="Arial" w:cs="Arial"/>
          <w:sz w:val="20"/>
          <w:szCs w:val="20"/>
        </w:rPr>
        <w:t>Proficient in configuring and customizing the key concepts Pricing Procedure, Condition Technique, condition record, condition table and routines.</w:t>
      </w:r>
    </w:p>
    <w:p w14:paraId="01B30F79" w14:textId="77777777" w:rsidR="00D04A74" w:rsidRPr="00942F83" w:rsidRDefault="00D04A74" w:rsidP="00942F83">
      <w:pPr>
        <w:numPr>
          <w:ilvl w:val="0"/>
          <w:numId w:val="16"/>
        </w:numPr>
        <w:tabs>
          <w:tab w:val="left" w:pos="720"/>
        </w:tabs>
        <w:spacing w:before="240" w:after="160"/>
        <w:ind w:left="1080"/>
        <w:contextualSpacing/>
        <w:rPr>
          <w:rFonts w:ascii="Arial" w:eastAsia="Times New Roman" w:hAnsi="Arial" w:cs="Arial"/>
          <w:sz w:val="20"/>
          <w:szCs w:val="20"/>
        </w:rPr>
      </w:pPr>
      <w:r w:rsidRPr="00942F83">
        <w:rPr>
          <w:rFonts w:ascii="Arial" w:eastAsia="Times New Roman" w:hAnsi="Arial" w:cs="Arial"/>
          <w:sz w:val="20"/>
          <w:szCs w:val="20"/>
        </w:rPr>
        <w:t xml:space="preserve">Worked in   credit managements configurations &amp; </w:t>
      </w:r>
      <w:r w:rsidRPr="00942F83">
        <w:rPr>
          <w:rFonts w:ascii="Arial" w:eastAsia="Arial Unicode MS" w:hAnsi="Arial" w:cs="Arial"/>
          <w:bCs/>
          <w:sz w:val="20"/>
          <w:szCs w:val="20"/>
        </w:rPr>
        <w:t xml:space="preserve">Export Samples Process </w:t>
      </w:r>
    </w:p>
    <w:p w14:paraId="73B31DD3" w14:textId="77777777" w:rsidR="00942F83" w:rsidRDefault="00D04A74" w:rsidP="00942F83">
      <w:pPr>
        <w:numPr>
          <w:ilvl w:val="0"/>
          <w:numId w:val="16"/>
        </w:numPr>
        <w:tabs>
          <w:tab w:val="left" w:pos="720"/>
        </w:tabs>
        <w:spacing w:before="240" w:after="160"/>
        <w:ind w:left="1080"/>
        <w:contextualSpacing/>
        <w:rPr>
          <w:rFonts w:ascii="Arial" w:eastAsia="Times New Roman" w:hAnsi="Arial" w:cs="Arial"/>
          <w:sz w:val="20"/>
          <w:szCs w:val="20"/>
        </w:rPr>
      </w:pPr>
      <w:r w:rsidRPr="00942F83">
        <w:rPr>
          <w:rFonts w:ascii="Arial" w:eastAsia="Times New Roman" w:hAnsi="Arial" w:cs="Arial"/>
          <w:sz w:val="20"/>
          <w:szCs w:val="20"/>
        </w:rPr>
        <w:t xml:space="preserve">Having knowledge on WRICEF elements, worked on reports and forms. </w:t>
      </w:r>
    </w:p>
    <w:p w14:paraId="3FEC4F45" w14:textId="214F2109" w:rsidR="00D04A74" w:rsidRPr="00942F83" w:rsidRDefault="00D04A74" w:rsidP="00942F83">
      <w:pPr>
        <w:numPr>
          <w:ilvl w:val="0"/>
          <w:numId w:val="16"/>
        </w:numPr>
        <w:tabs>
          <w:tab w:val="left" w:pos="720"/>
        </w:tabs>
        <w:spacing w:before="240" w:after="160"/>
        <w:ind w:left="1080"/>
        <w:contextualSpacing/>
        <w:rPr>
          <w:rFonts w:ascii="Arial" w:eastAsia="Times New Roman" w:hAnsi="Arial" w:cs="Arial"/>
          <w:sz w:val="20"/>
          <w:szCs w:val="20"/>
        </w:rPr>
      </w:pPr>
      <w:r w:rsidRPr="00942F83">
        <w:rPr>
          <w:rFonts w:ascii="Arial" w:eastAsia="Verdana" w:hAnsi="Arial" w:cs="Arial"/>
          <w:sz w:val="20"/>
          <w:szCs w:val="20"/>
        </w:rPr>
        <w:t>Having good working experience on Testing like Unit testing, Integration testing.</w:t>
      </w:r>
    </w:p>
    <w:p w14:paraId="67A9D451" w14:textId="77777777" w:rsidR="00D04A74" w:rsidRPr="00942F83" w:rsidRDefault="00D04A74" w:rsidP="00942F83">
      <w:pPr>
        <w:numPr>
          <w:ilvl w:val="0"/>
          <w:numId w:val="16"/>
        </w:numPr>
        <w:tabs>
          <w:tab w:val="left" w:pos="720"/>
        </w:tabs>
        <w:spacing w:before="240" w:after="160"/>
        <w:ind w:left="1080"/>
        <w:contextualSpacing/>
        <w:rPr>
          <w:rFonts w:ascii="Arial" w:eastAsia="Times New Roman" w:hAnsi="Arial" w:cs="Arial"/>
          <w:sz w:val="20"/>
          <w:szCs w:val="20"/>
        </w:rPr>
      </w:pPr>
      <w:r w:rsidRPr="00942F83">
        <w:rPr>
          <w:rFonts w:ascii="Arial" w:hAnsi="Arial" w:cs="Arial"/>
          <w:sz w:val="20"/>
          <w:szCs w:val="20"/>
        </w:rPr>
        <w:t>Functional configuration of SD localization requirements</w:t>
      </w:r>
    </w:p>
    <w:p w14:paraId="794327DA" w14:textId="4DD111B0" w:rsidR="00D04A74" w:rsidRPr="00942F83" w:rsidRDefault="00D04A74" w:rsidP="00942F83">
      <w:pPr>
        <w:numPr>
          <w:ilvl w:val="0"/>
          <w:numId w:val="16"/>
        </w:numPr>
        <w:tabs>
          <w:tab w:val="left" w:pos="720"/>
        </w:tabs>
        <w:spacing w:before="240" w:after="160"/>
        <w:ind w:left="1080"/>
        <w:contextualSpacing/>
        <w:rPr>
          <w:rFonts w:ascii="Arial" w:eastAsia="Times New Roman" w:hAnsi="Arial" w:cs="Arial"/>
          <w:sz w:val="20"/>
          <w:szCs w:val="20"/>
        </w:rPr>
      </w:pPr>
      <w:r w:rsidRPr="00942F83">
        <w:rPr>
          <w:rFonts w:ascii="Arial" w:eastAsia="Arial Unicode MS" w:hAnsi="Arial" w:cs="Arial"/>
          <w:bCs/>
          <w:sz w:val="20"/>
          <w:szCs w:val="20"/>
        </w:rPr>
        <w:t xml:space="preserve">Business partner </w:t>
      </w:r>
      <w:r w:rsidR="00942F83">
        <w:rPr>
          <w:rFonts w:ascii="Arial" w:eastAsia="Arial Unicode MS" w:hAnsi="Arial" w:cs="Arial"/>
          <w:bCs/>
          <w:sz w:val="20"/>
          <w:szCs w:val="20"/>
        </w:rPr>
        <w:t>S</w:t>
      </w:r>
      <w:r w:rsidRPr="00942F83">
        <w:rPr>
          <w:rFonts w:ascii="Arial" w:eastAsia="Arial Unicode MS" w:hAnsi="Arial" w:cs="Arial"/>
          <w:bCs/>
          <w:sz w:val="20"/>
          <w:szCs w:val="20"/>
        </w:rPr>
        <w:t xml:space="preserve">4   </w:t>
      </w:r>
      <w:r w:rsidRPr="00942F83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Enhancements</w:t>
      </w:r>
    </w:p>
    <w:p w14:paraId="205CBCC6" w14:textId="656D59C3" w:rsidR="00D04A74" w:rsidRPr="00942F83" w:rsidRDefault="00942F83" w:rsidP="00942F83">
      <w:pPr>
        <w:numPr>
          <w:ilvl w:val="0"/>
          <w:numId w:val="16"/>
        </w:numPr>
        <w:tabs>
          <w:tab w:val="left" w:pos="720"/>
        </w:tabs>
        <w:spacing w:before="240" w:after="160"/>
        <w:ind w:left="1080"/>
        <w:contextualSpacing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Arial Unicode MS" w:hAnsi="Arial" w:cs="Arial"/>
          <w:bCs/>
          <w:sz w:val="20"/>
          <w:szCs w:val="20"/>
        </w:rPr>
        <w:t xml:space="preserve">GST </w:t>
      </w:r>
      <w:r w:rsidR="00D04A74" w:rsidRPr="00942F83">
        <w:rPr>
          <w:rFonts w:ascii="Arial" w:eastAsia="Arial Unicode MS" w:hAnsi="Arial" w:cs="Arial"/>
          <w:bCs/>
          <w:sz w:val="20"/>
          <w:szCs w:val="20"/>
        </w:rPr>
        <w:t xml:space="preserve">configurations enhancements </w:t>
      </w:r>
    </w:p>
    <w:p w14:paraId="55C869F2" w14:textId="77777777" w:rsidR="00942F83" w:rsidRPr="00942F83" w:rsidRDefault="00D04A74" w:rsidP="00942F83">
      <w:pPr>
        <w:numPr>
          <w:ilvl w:val="0"/>
          <w:numId w:val="16"/>
        </w:numPr>
        <w:tabs>
          <w:tab w:val="left" w:pos="720"/>
        </w:tabs>
        <w:spacing w:before="240" w:after="160"/>
        <w:ind w:left="1080"/>
        <w:contextualSpacing/>
        <w:rPr>
          <w:rFonts w:ascii="Arial" w:eastAsia="Arial Unicode MS" w:hAnsi="Arial" w:cs="Arial"/>
          <w:bCs/>
          <w:sz w:val="20"/>
          <w:szCs w:val="20"/>
        </w:rPr>
      </w:pPr>
      <w:r w:rsidRPr="00942F83">
        <w:rPr>
          <w:rFonts w:ascii="Arial" w:hAnsi="Arial" w:cs="Arial"/>
          <w:sz w:val="20"/>
          <w:szCs w:val="20"/>
          <w:shd w:val="clear" w:color="auto" w:fill="FFFFFF"/>
        </w:rPr>
        <w:t xml:space="preserve">Handling the day-to-day issues of the users and help to resolve the problems they face in doing the transactions. Was a member of support team involved in preparation of the </w:t>
      </w:r>
      <w:proofErr w:type="gramStart"/>
      <w:r w:rsidRPr="00942F83">
        <w:rPr>
          <w:rFonts w:ascii="Arial" w:hAnsi="Arial" w:cs="Arial"/>
          <w:sz w:val="20"/>
          <w:szCs w:val="20"/>
          <w:shd w:val="clear" w:color="auto" w:fill="FFFFFF"/>
        </w:rPr>
        <w:t>training manuals</w:t>
      </w:r>
      <w:proofErr w:type="gramEnd"/>
      <w:r w:rsidRPr="00942F8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20C2C508" w14:textId="4320A0DF" w:rsidR="00D04A74" w:rsidRPr="00942F83" w:rsidRDefault="00D04A74" w:rsidP="00942F83">
      <w:pPr>
        <w:numPr>
          <w:ilvl w:val="0"/>
          <w:numId w:val="16"/>
        </w:numPr>
        <w:tabs>
          <w:tab w:val="left" w:pos="720"/>
        </w:tabs>
        <w:spacing w:before="240" w:after="160"/>
        <w:ind w:left="1080"/>
        <w:contextualSpacing/>
        <w:rPr>
          <w:rFonts w:ascii="Arial" w:eastAsia="Arial Unicode MS" w:hAnsi="Arial" w:cs="Arial"/>
          <w:bCs/>
          <w:sz w:val="20"/>
          <w:szCs w:val="20"/>
        </w:rPr>
      </w:pPr>
      <w:r w:rsidRPr="00942F83">
        <w:rPr>
          <w:rFonts w:ascii="Arial" w:hAnsi="Arial" w:cs="Arial"/>
          <w:sz w:val="20"/>
          <w:szCs w:val="20"/>
          <w:shd w:val="clear" w:color="auto" w:fill="FFFFFF"/>
        </w:rPr>
        <w:t>Responsible for changes to customization objects as per the requirement</w:t>
      </w:r>
    </w:p>
    <w:p w14:paraId="32E465D1" w14:textId="645244A7" w:rsidR="000F721D" w:rsidRPr="00942F83" w:rsidRDefault="00942F83" w:rsidP="00942F83">
      <w:pPr>
        <w:numPr>
          <w:ilvl w:val="0"/>
          <w:numId w:val="16"/>
        </w:numPr>
        <w:tabs>
          <w:tab w:val="left" w:pos="720"/>
        </w:tabs>
        <w:spacing w:before="240" w:after="160"/>
        <w:ind w:left="1080"/>
        <w:contextualSpacing/>
        <w:rPr>
          <w:rFonts w:ascii="Arial" w:eastAsia="Arial Unicode MS" w:hAnsi="Arial" w:cs="Arial"/>
          <w:bCs/>
          <w:sz w:val="20"/>
          <w:szCs w:val="20"/>
        </w:rPr>
      </w:pPr>
      <w:r>
        <w:rPr>
          <w:rFonts w:ascii="Arial" w:eastAsia="Arial Unicode MS" w:hAnsi="Arial" w:cs="Arial"/>
          <w:bCs/>
          <w:sz w:val="20"/>
          <w:szCs w:val="20"/>
        </w:rPr>
        <w:t>I</w:t>
      </w:r>
      <w:r w:rsidR="00D04A74" w:rsidRPr="00942F83">
        <w:rPr>
          <w:rFonts w:ascii="Arial" w:eastAsia="Arial Unicode MS" w:hAnsi="Arial" w:cs="Arial"/>
          <w:bCs/>
          <w:sz w:val="20"/>
          <w:szCs w:val="20"/>
        </w:rPr>
        <w:t xml:space="preserve">nvoices mail trigger </w:t>
      </w:r>
      <w:r>
        <w:rPr>
          <w:rFonts w:ascii="Arial" w:eastAsia="Arial Unicode MS" w:hAnsi="Arial" w:cs="Arial"/>
          <w:bCs/>
          <w:sz w:val="20"/>
          <w:szCs w:val="20"/>
        </w:rPr>
        <w:t xml:space="preserve">to </w:t>
      </w:r>
      <w:r w:rsidR="00D04A74" w:rsidRPr="00942F83">
        <w:rPr>
          <w:rFonts w:ascii="Arial" w:eastAsia="Arial Unicode MS" w:hAnsi="Arial" w:cs="Arial"/>
          <w:bCs/>
          <w:sz w:val="20"/>
          <w:szCs w:val="20"/>
        </w:rPr>
        <w:t xml:space="preserve">customers </w:t>
      </w:r>
      <w:r>
        <w:rPr>
          <w:rFonts w:ascii="Arial" w:eastAsia="Arial Unicode MS" w:hAnsi="Arial" w:cs="Arial"/>
          <w:bCs/>
          <w:sz w:val="20"/>
          <w:szCs w:val="20"/>
        </w:rPr>
        <w:t xml:space="preserve">/ </w:t>
      </w:r>
      <w:r w:rsidR="00D04A74" w:rsidRPr="00942F83">
        <w:rPr>
          <w:rFonts w:ascii="Arial" w:eastAsia="Arial Unicode MS" w:hAnsi="Arial" w:cs="Arial"/>
          <w:bCs/>
          <w:sz w:val="20"/>
          <w:szCs w:val="20"/>
        </w:rPr>
        <w:t xml:space="preserve">purchase order </w:t>
      </w:r>
      <w:proofErr w:type="gramStart"/>
      <w:r w:rsidR="00D04A74" w:rsidRPr="00942F83">
        <w:rPr>
          <w:rFonts w:ascii="Arial" w:eastAsia="Arial Unicode MS" w:hAnsi="Arial" w:cs="Arial"/>
          <w:bCs/>
          <w:sz w:val="20"/>
          <w:szCs w:val="20"/>
        </w:rPr>
        <w:t>directed  sales</w:t>
      </w:r>
      <w:proofErr w:type="gramEnd"/>
      <w:r w:rsidR="00D04A74" w:rsidRPr="00942F83">
        <w:rPr>
          <w:rFonts w:ascii="Arial" w:eastAsia="Arial Unicode MS" w:hAnsi="Arial" w:cs="Arial"/>
          <w:bCs/>
          <w:sz w:val="20"/>
          <w:szCs w:val="20"/>
        </w:rPr>
        <w:t xml:space="preserve"> order creat</w:t>
      </w:r>
      <w:r>
        <w:rPr>
          <w:rFonts w:ascii="Arial" w:eastAsia="Arial Unicode MS" w:hAnsi="Arial" w:cs="Arial"/>
          <w:bCs/>
          <w:sz w:val="20"/>
          <w:szCs w:val="20"/>
        </w:rPr>
        <w:t>ion</w:t>
      </w:r>
    </w:p>
    <w:p w14:paraId="7A57DDF8" w14:textId="77777777" w:rsidR="00F77C72" w:rsidRPr="00B26179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7AED4D2E" w14:textId="6E36F1E1" w:rsidR="00527FA1" w:rsidRDefault="00527FA1">
      <w:pPr>
        <w:rPr>
          <w:rFonts w:ascii="Arial" w:eastAsia="Cambria" w:hAnsi="Arial" w:cs="Arial"/>
          <w:b/>
          <w:i/>
          <w:iCs/>
          <w:color w:val="FFFFFF" w:themeColor="background1"/>
          <w:sz w:val="24"/>
          <w:szCs w:val="24"/>
        </w:rPr>
      </w:pPr>
      <w:r>
        <w:rPr>
          <w:rFonts w:ascii="Arial" w:eastAsia="Cambria" w:hAnsi="Arial" w:cs="Arial"/>
          <w:b/>
          <w:color w:val="FFFFFF" w:themeColor="background1"/>
          <w:sz w:val="20"/>
          <w:szCs w:val="20"/>
        </w:rPr>
        <w:br/>
      </w:r>
    </w:p>
    <w:p w14:paraId="4EFF8A5A" w14:textId="13C5D28C" w:rsidR="00D04A74" w:rsidRPr="00942F83" w:rsidRDefault="00D04A74" w:rsidP="00D04A74">
      <w:pPr>
        <w:pStyle w:val="TOCHeading1"/>
        <w:numPr>
          <w:ilvl w:val="0"/>
          <w:numId w:val="5"/>
        </w:numPr>
        <w:spacing w:line="276" w:lineRule="auto"/>
        <w:rPr>
          <w:rFonts w:ascii="Arial" w:eastAsia="Verdana" w:hAnsi="Arial" w:cs="Arial"/>
        </w:rPr>
      </w:pPr>
      <w:r w:rsidRPr="00942F83">
        <w:rPr>
          <w:rFonts w:ascii="Arial" w:eastAsia="Cambria" w:hAnsi="Arial" w:cs="Arial"/>
          <w:b/>
          <w:color w:val="000000"/>
        </w:rPr>
        <w:t>Project</w:t>
      </w:r>
      <w:r w:rsidRPr="00942F83">
        <w:rPr>
          <w:rFonts w:ascii="Arial" w:eastAsia="Cambria" w:hAnsi="Arial" w:cs="Arial"/>
          <w:color w:val="000000"/>
        </w:rPr>
        <w:t xml:space="preserve">: - </w:t>
      </w:r>
      <w:r w:rsidRPr="00942F83">
        <w:rPr>
          <w:rFonts w:ascii="Arial" w:eastAsia="Verdana" w:hAnsi="Arial" w:cs="Arial"/>
        </w:rPr>
        <w:t>Laxmi Group of Companies</w:t>
      </w:r>
    </w:p>
    <w:p w14:paraId="3C6B8FFD" w14:textId="77777777" w:rsidR="00D04A74" w:rsidRPr="00942F83" w:rsidRDefault="00D04A74" w:rsidP="00D04A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1FD763D7" w14:textId="24776757" w:rsidR="0006006F" w:rsidRPr="00942F83" w:rsidRDefault="0006006F" w:rsidP="0006006F">
      <w:pPr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942F8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Laxmi Group of Industries goes back to 1979, when</w:t>
      </w:r>
      <w:r w:rsidRPr="00942F83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 </w:t>
      </w:r>
      <w:r w:rsidRPr="00942F83"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Subhash M. </w:t>
      </w:r>
      <w:proofErr w:type="gramStart"/>
      <w:r w:rsidRPr="00942F83">
        <w:rPr>
          <w:rStyle w:val="Strong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Nahar .</w:t>
      </w:r>
      <w:proofErr w:type="gramEnd"/>
      <w:r w:rsidRPr="00942F8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Laxmi manufactured Stainless Steel and Aluminum utensils at this unit. </w:t>
      </w:r>
    </w:p>
    <w:p w14:paraId="0D81CD39" w14:textId="77777777" w:rsidR="00D04A74" w:rsidRPr="00942F83" w:rsidRDefault="00D04A74" w:rsidP="00D04A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hAnsi="Arial" w:cs="Arial"/>
          <w:color w:val="565656"/>
          <w:sz w:val="20"/>
          <w:szCs w:val="20"/>
        </w:rPr>
      </w:pPr>
    </w:p>
    <w:p w14:paraId="47AAADBE" w14:textId="77777777" w:rsidR="00D04A74" w:rsidRPr="00942F83" w:rsidRDefault="00D04A74" w:rsidP="000600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Arial" w:eastAsia="Cambria" w:hAnsi="Arial" w:cs="Arial"/>
          <w:color w:val="000000"/>
          <w:sz w:val="20"/>
          <w:szCs w:val="20"/>
        </w:rPr>
      </w:pPr>
      <w:r w:rsidRPr="00942F83">
        <w:rPr>
          <w:rFonts w:ascii="Arial" w:eastAsia="Cambria" w:hAnsi="Arial" w:cs="Arial"/>
          <w:color w:val="000000"/>
          <w:sz w:val="20"/>
          <w:szCs w:val="20"/>
        </w:rPr>
        <w:t xml:space="preserve">My responsibilities in the project as </w:t>
      </w:r>
      <w:proofErr w:type="gramStart"/>
      <w:r w:rsidRPr="00942F83">
        <w:rPr>
          <w:rFonts w:ascii="Arial" w:eastAsia="Cambria" w:hAnsi="Arial" w:cs="Arial"/>
          <w:color w:val="000000"/>
          <w:sz w:val="20"/>
          <w:szCs w:val="20"/>
        </w:rPr>
        <w:t>a</w:t>
      </w:r>
      <w:proofErr w:type="gramEnd"/>
      <w:r w:rsidRPr="00942F83">
        <w:rPr>
          <w:rFonts w:ascii="Arial" w:eastAsia="Cambria" w:hAnsi="Arial" w:cs="Arial"/>
          <w:color w:val="000000"/>
          <w:sz w:val="20"/>
          <w:szCs w:val="20"/>
        </w:rPr>
        <w:t xml:space="preserve"> SAP Distribution Management &amp; Sales Implementation Consultant: -</w:t>
      </w:r>
    </w:p>
    <w:p w14:paraId="79D8280A" w14:textId="77777777" w:rsidR="00D04A74" w:rsidRPr="00942F83" w:rsidRDefault="00D04A74" w:rsidP="00D04A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</w:p>
    <w:p w14:paraId="76A339D3" w14:textId="77777777" w:rsidR="0006006F" w:rsidRPr="00942F83" w:rsidRDefault="00D04A74" w:rsidP="0006006F">
      <w:pPr>
        <w:pStyle w:val="ListParagraph"/>
        <w:numPr>
          <w:ilvl w:val="0"/>
          <w:numId w:val="18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942F83">
        <w:rPr>
          <w:rFonts w:ascii="Arial" w:hAnsi="Arial" w:cs="Arial"/>
          <w:sz w:val="20"/>
          <w:szCs w:val="20"/>
        </w:rPr>
        <w:t>Responsible for serving as an SAP SD functional specialist, testing of assigned area functionally and coordinating all applicable areas of functional overlap and configures SAP modules to meet business requirement.</w:t>
      </w:r>
    </w:p>
    <w:p w14:paraId="35F30C06" w14:textId="77777777" w:rsidR="00942F83" w:rsidRPr="00942F83" w:rsidRDefault="00D04A74" w:rsidP="00942F83">
      <w:pPr>
        <w:pStyle w:val="ListParagraph"/>
        <w:numPr>
          <w:ilvl w:val="0"/>
          <w:numId w:val="18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942F83">
        <w:rPr>
          <w:rFonts w:ascii="Arial" w:eastAsia="Times New Roman" w:hAnsi="Arial" w:cs="Arial"/>
          <w:sz w:val="20"/>
          <w:szCs w:val="20"/>
        </w:rPr>
        <w:t>Proficient in configuring and customizing the key concepts Pricing Procedure, Condition Technique, condition record, condition table and routines.</w:t>
      </w:r>
    </w:p>
    <w:p w14:paraId="62DC1A58" w14:textId="57FCE3E1" w:rsidR="00942F83" w:rsidRPr="00942F83" w:rsidRDefault="00D04A74" w:rsidP="00942F83">
      <w:pPr>
        <w:pStyle w:val="ListParagraph"/>
        <w:numPr>
          <w:ilvl w:val="0"/>
          <w:numId w:val="18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942F83">
        <w:rPr>
          <w:rFonts w:ascii="Arial" w:eastAsia="Times New Roman" w:hAnsi="Arial" w:cs="Arial"/>
          <w:sz w:val="20"/>
          <w:szCs w:val="20"/>
        </w:rPr>
        <w:t xml:space="preserve">Worked in credit managements configurations &amp; </w:t>
      </w:r>
      <w:r w:rsidRPr="00942F83">
        <w:rPr>
          <w:rFonts w:ascii="Arial" w:eastAsia="Arial Unicode MS" w:hAnsi="Arial" w:cs="Arial"/>
          <w:bCs/>
          <w:sz w:val="20"/>
          <w:szCs w:val="20"/>
        </w:rPr>
        <w:t xml:space="preserve">Export Samples Process </w:t>
      </w:r>
    </w:p>
    <w:p w14:paraId="222B0FD8" w14:textId="77777777" w:rsidR="00942F83" w:rsidRPr="00942F83" w:rsidRDefault="00D04A74" w:rsidP="00942F83">
      <w:pPr>
        <w:pStyle w:val="ListParagraph"/>
        <w:numPr>
          <w:ilvl w:val="0"/>
          <w:numId w:val="18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942F83">
        <w:rPr>
          <w:rFonts w:ascii="Arial" w:eastAsia="Times New Roman" w:hAnsi="Arial" w:cs="Arial"/>
          <w:sz w:val="20"/>
          <w:szCs w:val="20"/>
        </w:rPr>
        <w:t>Having knowledge on WRICEF elements, worked on reports and forms.</w:t>
      </w:r>
    </w:p>
    <w:p w14:paraId="7E7C0CA8" w14:textId="77777777" w:rsidR="00942F83" w:rsidRPr="00942F83" w:rsidRDefault="00D04A74" w:rsidP="00942F83">
      <w:pPr>
        <w:pStyle w:val="ListParagraph"/>
        <w:numPr>
          <w:ilvl w:val="0"/>
          <w:numId w:val="18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942F83">
        <w:rPr>
          <w:rFonts w:ascii="Arial" w:eastAsia="Verdana" w:hAnsi="Arial" w:cs="Arial"/>
          <w:sz w:val="20"/>
          <w:szCs w:val="20"/>
        </w:rPr>
        <w:t>Having good working experience on Testing like Unit testing, Integration testing.</w:t>
      </w:r>
    </w:p>
    <w:p w14:paraId="04C23DF7" w14:textId="77777777" w:rsidR="00942F83" w:rsidRDefault="00D04A74" w:rsidP="00942F83">
      <w:pPr>
        <w:pStyle w:val="ListParagraph"/>
        <w:numPr>
          <w:ilvl w:val="0"/>
          <w:numId w:val="18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942F83">
        <w:rPr>
          <w:rFonts w:ascii="Arial" w:hAnsi="Arial" w:cs="Arial"/>
          <w:sz w:val="20"/>
          <w:szCs w:val="20"/>
        </w:rPr>
        <w:t>Functional configuration of SD localization requirements</w:t>
      </w:r>
    </w:p>
    <w:p w14:paraId="190C43C3" w14:textId="77777777" w:rsidR="00942F83" w:rsidRPr="00942F83" w:rsidRDefault="00D04A74" w:rsidP="00942F83">
      <w:pPr>
        <w:pStyle w:val="ListParagraph"/>
        <w:numPr>
          <w:ilvl w:val="0"/>
          <w:numId w:val="18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942F83">
        <w:rPr>
          <w:rFonts w:ascii="Arial" w:eastAsia="Arial Unicode MS" w:hAnsi="Arial" w:cs="Arial"/>
          <w:bCs/>
          <w:sz w:val="20"/>
          <w:szCs w:val="20"/>
        </w:rPr>
        <w:t xml:space="preserve">Business partner s4   </w:t>
      </w:r>
      <w:r w:rsidRPr="00942F83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Enhancements</w:t>
      </w:r>
    </w:p>
    <w:p w14:paraId="7D55BBA4" w14:textId="77777777" w:rsidR="00942F83" w:rsidRPr="00942F83" w:rsidRDefault="00D04A74" w:rsidP="00942F83">
      <w:pPr>
        <w:pStyle w:val="ListParagraph"/>
        <w:numPr>
          <w:ilvl w:val="0"/>
          <w:numId w:val="18"/>
        </w:numPr>
        <w:spacing w:after="160" w:line="259" w:lineRule="auto"/>
        <w:rPr>
          <w:rFonts w:ascii="Arial" w:hAnsi="Arial" w:cs="Arial"/>
          <w:sz w:val="20"/>
          <w:szCs w:val="20"/>
        </w:rPr>
      </w:pPr>
      <w:proofErr w:type="spellStart"/>
      <w:r w:rsidRPr="00942F83">
        <w:rPr>
          <w:rFonts w:ascii="Arial" w:eastAsia="Arial Unicode MS" w:hAnsi="Arial" w:cs="Arial"/>
          <w:bCs/>
          <w:sz w:val="20"/>
          <w:szCs w:val="20"/>
        </w:rPr>
        <w:t>Gst</w:t>
      </w:r>
      <w:proofErr w:type="spellEnd"/>
      <w:r w:rsidRPr="00942F83">
        <w:rPr>
          <w:rFonts w:ascii="Arial" w:eastAsia="Arial Unicode MS" w:hAnsi="Arial" w:cs="Arial"/>
          <w:bCs/>
          <w:sz w:val="20"/>
          <w:szCs w:val="20"/>
        </w:rPr>
        <w:t xml:space="preserve"> </w:t>
      </w:r>
      <w:proofErr w:type="gramStart"/>
      <w:r w:rsidRPr="00942F83">
        <w:rPr>
          <w:rFonts w:ascii="Arial" w:eastAsia="Arial Unicode MS" w:hAnsi="Arial" w:cs="Arial"/>
          <w:bCs/>
          <w:sz w:val="20"/>
          <w:szCs w:val="20"/>
        </w:rPr>
        <w:t>configurations  &amp;</w:t>
      </w:r>
      <w:proofErr w:type="gramEnd"/>
      <w:r w:rsidRPr="00942F83">
        <w:rPr>
          <w:rFonts w:ascii="Arial" w:eastAsia="Arial Unicode MS" w:hAnsi="Arial" w:cs="Arial"/>
          <w:bCs/>
          <w:sz w:val="20"/>
          <w:szCs w:val="20"/>
        </w:rPr>
        <w:t xml:space="preserve">  </w:t>
      </w:r>
      <w:proofErr w:type="spellStart"/>
      <w:r w:rsidRPr="00942F83">
        <w:rPr>
          <w:rFonts w:ascii="Arial" w:eastAsia="Arial Unicode MS" w:hAnsi="Arial" w:cs="Arial"/>
          <w:bCs/>
          <w:sz w:val="20"/>
          <w:szCs w:val="20"/>
        </w:rPr>
        <w:t>gst</w:t>
      </w:r>
      <w:proofErr w:type="spellEnd"/>
      <w:r w:rsidRPr="00942F83">
        <w:rPr>
          <w:rFonts w:ascii="Arial" w:eastAsia="Arial Unicode MS" w:hAnsi="Arial" w:cs="Arial"/>
          <w:bCs/>
          <w:sz w:val="20"/>
          <w:szCs w:val="20"/>
        </w:rPr>
        <w:t xml:space="preserve">  enhancements </w:t>
      </w:r>
    </w:p>
    <w:p w14:paraId="4155FA1C" w14:textId="77777777" w:rsidR="00942F83" w:rsidRPr="00942F83" w:rsidRDefault="00D04A74" w:rsidP="00942F83">
      <w:pPr>
        <w:pStyle w:val="ListParagraph"/>
        <w:numPr>
          <w:ilvl w:val="0"/>
          <w:numId w:val="18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942F83">
        <w:rPr>
          <w:rFonts w:ascii="Arial" w:hAnsi="Arial" w:cs="Arial"/>
          <w:sz w:val="20"/>
          <w:szCs w:val="20"/>
          <w:shd w:val="clear" w:color="auto" w:fill="FFFFFF"/>
        </w:rPr>
        <w:t xml:space="preserve">Handling the day-to-day issues of the users and help to resolve the problems they face in doing the transactions. Was a member of support team involved in preparation of the </w:t>
      </w:r>
      <w:proofErr w:type="gramStart"/>
      <w:r w:rsidRPr="00942F83">
        <w:rPr>
          <w:rFonts w:ascii="Arial" w:hAnsi="Arial" w:cs="Arial"/>
          <w:sz w:val="20"/>
          <w:szCs w:val="20"/>
          <w:shd w:val="clear" w:color="auto" w:fill="FFFFFF"/>
        </w:rPr>
        <w:t>training manuals</w:t>
      </w:r>
      <w:proofErr w:type="gramEnd"/>
      <w:r w:rsidRPr="00942F8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2BFAE36B" w14:textId="77777777" w:rsidR="00942F83" w:rsidRPr="00942F83" w:rsidRDefault="00D04A74" w:rsidP="00942F83">
      <w:pPr>
        <w:pStyle w:val="ListParagraph"/>
        <w:numPr>
          <w:ilvl w:val="0"/>
          <w:numId w:val="18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942F83">
        <w:rPr>
          <w:rFonts w:ascii="Arial" w:hAnsi="Arial" w:cs="Arial"/>
          <w:sz w:val="20"/>
          <w:szCs w:val="20"/>
          <w:shd w:val="clear" w:color="auto" w:fill="FFFFFF"/>
        </w:rPr>
        <w:t xml:space="preserve">Responsible for changes to customization objects as per the requirements </w:t>
      </w:r>
    </w:p>
    <w:p w14:paraId="33266CB4" w14:textId="0E3896B9" w:rsidR="00D04A74" w:rsidRPr="00942F83" w:rsidRDefault="00D04A74" w:rsidP="00942F83">
      <w:pPr>
        <w:pStyle w:val="ListParagraph"/>
        <w:numPr>
          <w:ilvl w:val="0"/>
          <w:numId w:val="18"/>
        </w:numPr>
        <w:spacing w:after="160" w:line="259" w:lineRule="auto"/>
        <w:rPr>
          <w:rFonts w:ascii="Arial" w:hAnsi="Arial" w:cs="Arial"/>
          <w:sz w:val="20"/>
          <w:szCs w:val="20"/>
        </w:rPr>
      </w:pPr>
      <w:r w:rsidRPr="00942F83">
        <w:rPr>
          <w:rFonts w:ascii="Arial" w:eastAsia="Arial Unicode MS" w:hAnsi="Arial" w:cs="Arial"/>
          <w:bCs/>
          <w:sz w:val="20"/>
          <w:szCs w:val="20"/>
        </w:rPr>
        <w:t xml:space="preserve">invoices mail </w:t>
      </w:r>
      <w:proofErr w:type="gramStart"/>
      <w:r w:rsidRPr="00942F83">
        <w:rPr>
          <w:rFonts w:ascii="Arial" w:eastAsia="Arial Unicode MS" w:hAnsi="Arial" w:cs="Arial"/>
          <w:bCs/>
          <w:sz w:val="20"/>
          <w:szCs w:val="20"/>
        </w:rPr>
        <w:t>trigger  customers</w:t>
      </w:r>
      <w:proofErr w:type="gramEnd"/>
      <w:r w:rsidRPr="00942F83">
        <w:rPr>
          <w:rFonts w:ascii="Arial" w:eastAsia="Arial Unicode MS" w:hAnsi="Arial" w:cs="Arial"/>
          <w:bCs/>
          <w:sz w:val="20"/>
          <w:szCs w:val="20"/>
        </w:rPr>
        <w:t xml:space="preserve">  &amp;  purchase  order directed  sales order created</w:t>
      </w:r>
    </w:p>
    <w:p w14:paraId="4CEA2E50" w14:textId="4307A4CF" w:rsidR="00D04A74" w:rsidRDefault="00D04A74">
      <w:pPr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</w:p>
    <w:p w14:paraId="174A68C7" w14:textId="1CA24A06" w:rsidR="00711F2A" w:rsidRDefault="00711F2A">
      <w:pPr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</w:p>
    <w:p w14:paraId="06D6C1A3" w14:textId="4DA89A93" w:rsidR="0006006F" w:rsidRPr="00711F2A" w:rsidRDefault="00711F2A" w:rsidP="0006006F">
      <w:pPr>
        <w:pStyle w:val="TOCHeading1"/>
        <w:numPr>
          <w:ilvl w:val="0"/>
          <w:numId w:val="5"/>
        </w:numPr>
        <w:spacing w:line="276" w:lineRule="auto"/>
        <w:rPr>
          <w:rFonts w:ascii="Arial" w:eastAsia="Verdana" w:hAnsi="Arial" w:cs="Arial"/>
        </w:rPr>
      </w:pPr>
      <w:r w:rsidRPr="00942F83">
        <w:rPr>
          <w:rFonts w:ascii="Arial" w:eastAsia="Cambria" w:hAnsi="Arial" w:cs="Arial"/>
          <w:b/>
          <w:color w:val="000000"/>
        </w:rPr>
        <w:lastRenderedPageBreak/>
        <w:t>Project</w:t>
      </w:r>
      <w:r w:rsidRPr="00942F83">
        <w:rPr>
          <w:rFonts w:ascii="Arial" w:eastAsia="Cambria" w:hAnsi="Arial" w:cs="Arial"/>
          <w:color w:val="000000"/>
        </w:rPr>
        <w:t xml:space="preserve">: - </w:t>
      </w:r>
      <w:r w:rsidR="0006006F" w:rsidRPr="00711F2A">
        <w:rPr>
          <w:rFonts w:ascii="Arial" w:eastAsia="Verdana" w:hAnsi="Arial" w:cs="Arial"/>
          <w:b/>
        </w:rPr>
        <w:t xml:space="preserve">B&amp; R </w:t>
      </w:r>
      <w:proofErr w:type="spellStart"/>
      <w:r w:rsidR="0006006F" w:rsidRPr="00711F2A">
        <w:rPr>
          <w:rFonts w:ascii="Arial" w:eastAsia="Verdana" w:hAnsi="Arial" w:cs="Arial"/>
          <w:b/>
        </w:rPr>
        <w:t>industrical</w:t>
      </w:r>
      <w:proofErr w:type="spellEnd"/>
      <w:r w:rsidR="0006006F" w:rsidRPr="00711F2A">
        <w:rPr>
          <w:rFonts w:ascii="Arial" w:eastAsia="Verdana" w:hAnsi="Arial" w:cs="Arial"/>
          <w:b/>
        </w:rPr>
        <w:t xml:space="preserve"> automation </w:t>
      </w:r>
    </w:p>
    <w:p w14:paraId="6A38AD6E" w14:textId="7A26EB55" w:rsidR="0006006F" w:rsidRPr="00942F83" w:rsidRDefault="0006006F" w:rsidP="00942F83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  <w:sz w:val="20"/>
          <w:szCs w:val="20"/>
        </w:rPr>
      </w:pPr>
      <w:r w:rsidRPr="00942F83">
        <w:rPr>
          <w:rFonts w:ascii="Arial" w:hAnsi="Arial" w:cs="Arial"/>
          <w:bCs/>
          <w:color w:val="202122"/>
          <w:sz w:val="20"/>
          <w:szCs w:val="20"/>
        </w:rPr>
        <w:t>B&amp;R Industrial Automation GmbH</w:t>
      </w:r>
      <w:r w:rsidRPr="00942F83">
        <w:rPr>
          <w:rFonts w:ascii="Arial" w:hAnsi="Arial" w:cs="Arial"/>
          <w:color w:val="202122"/>
          <w:sz w:val="20"/>
          <w:szCs w:val="20"/>
        </w:rPr>
        <w:t> is an </w:t>
      </w:r>
      <w:hyperlink r:id="rId7" w:tooltip="Austria" w:history="1">
        <w:r w:rsidRPr="00942F83">
          <w:rPr>
            <w:rStyle w:val="Hyperlink"/>
            <w:rFonts w:ascii="Arial" w:hAnsi="Arial" w:cs="Arial"/>
            <w:color w:val="0645AD"/>
            <w:sz w:val="20"/>
            <w:szCs w:val="20"/>
          </w:rPr>
          <w:t>Austrian</w:t>
        </w:r>
      </w:hyperlink>
      <w:r w:rsidRPr="00942F83">
        <w:rPr>
          <w:rFonts w:ascii="Arial" w:hAnsi="Arial" w:cs="Arial"/>
          <w:color w:val="202122"/>
          <w:sz w:val="20"/>
          <w:szCs w:val="20"/>
        </w:rPr>
        <w:t> </w:t>
      </w:r>
      <w:hyperlink r:id="rId8" w:tooltip="Automation" w:history="1">
        <w:r w:rsidRPr="00942F83">
          <w:rPr>
            <w:rStyle w:val="Hyperlink"/>
            <w:rFonts w:ascii="Arial" w:hAnsi="Arial" w:cs="Arial"/>
            <w:color w:val="0645AD"/>
            <w:sz w:val="20"/>
            <w:szCs w:val="20"/>
          </w:rPr>
          <w:t>automation</w:t>
        </w:r>
      </w:hyperlink>
      <w:r w:rsidRPr="00942F83">
        <w:rPr>
          <w:rFonts w:ascii="Arial" w:hAnsi="Arial" w:cs="Arial"/>
          <w:color w:val="202122"/>
          <w:sz w:val="20"/>
          <w:szCs w:val="20"/>
        </w:rPr>
        <w:t> and </w:t>
      </w:r>
      <w:hyperlink r:id="rId9" w:tooltip="Process control" w:history="1">
        <w:r w:rsidRPr="00942F83">
          <w:rPr>
            <w:rStyle w:val="Hyperlink"/>
            <w:rFonts w:ascii="Arial" w:hAnsi="Arial" w:cs="Arial"/>
            <w:color w:val="0645AD"/>
            <w:sz w:val="20"/>
            <w:szCs w:val="20"/>
          </w:rPr>
          <w:t>process control</w:t>
        </w:r>
      </w:hyperlink>
      <w:r w:rsidRPr="00942F83">
        <w:rPr>
          <w:rFonts w:ascii="Arial" w:hAnsi="Arial" w:cs="Arial"/>
          <w:color w:val="202122"/>
          <w:sz w:val="20"/>
          <w:szCs w:val="20"/>
        </w:rPr>
        <w:t xml:space="preserve"> technology company. </w:t>
      </w:r>
    </w:p>
    <w:p w14:paraId="1B62564A" w14:textId="77777777" w:rsidR="0006006F" w:rsidRPr="00942F83" w:rsidRDefault="0006006F" w:rsidP="00942F83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  <w:sz w:val="20"/>
          <w:szCs w:val="20"/>
        </w:rPr>
      </w:pPr>
      <w:r w:rsidRPr="00942F83">
        <w:rPr>
          <w:rFonts w:ascii="Arial" w:hAnsi="Arial" w:cs="Arial"/>
          <w:color w:val="202122"/>
          <w:sz w:val="20"/>
          <w:szCs w:val="20"/>
        </w:rPr>
        <w:t xml:space="preserve">The company specializes in machine and factory control systems, </w:t>
      </w:r>
      <w:proofErr w:type="gramStart"/>
      <w:r w:rsidRPr="00942F83">
        <w:rPr>
          <w:rFonts w:ascii="Arial" w:hAnsi="Arial" w:cs="Arial"/>
          <w:color w:val="202122"/>
          <w:sz w:val="20"/>
          <w:szCs w:val="20"/>
        </w:rPr>
        <w:t>HMI</w:t>
      </w:r>
      <w:proofErr w:type="gramEnd"/>
      <w:r w:rsidRPr="00942F83">
        <w:rPr>
          <w:rFonts w:ascii="Arial" w:hAnsi="Arial" w:cs="Arial"/>
          <w:color w:val="202122"/>
          <w:sz w:val="20"/>
          <w:szCs w:val="20"/>
        </w:rPr>
        <w:t xml:space="preserve"> and motion control. In addition to scalable complete </w:t>
      </w:r>
      <w:proofErr w:type="gramStart"/>
      <w:r w:rsidRPr="00942F83">
        <w:rPr>
          <w:rFonts w:ascii="Arial" w:hAnsi="Arial" w:cs="Arial"/>
          <w:color w:val="202122"/>
          <w:sz w:val="20"/>
          <w:szCs w:val="20"/>
        </w:rPr>
        <w:t>solutions</w:t>
      </w:r>
      <w:r w:rsidRPr="00942F83">
        <w:rPr>
          <w:rFonts w:ascii="Arial" w:hAnsi="Arial" w:cs="Arial"/>
          <w:color w:val="202122"/>
          <w:sz w:val="20"/>
          <w:szCs w:val="20"/>
          <w:vertAlign w:val="superscript"/>
        </w:rPr>
        <w:t xml:space="preserve"> </w:t>
      </w:r>
      <w:r w:rsidRPr="00942F83">
        <w:rPr>
          <w:rFonts w:ascii="Arial" w:hAnsi="Arial" w:cs="Arial"/>
          <w:color w:val="202122"/>
          <w:sz w:val="20"/>
          <w:szCs w:val="20"/>
        </w:rPr>
        <w:t>.</w:t>
      </w:r>
      <w:proofErr w:type="gramEnd"/>
      <w:r w:rsidRPr="00942F83">
        <w:rPr>
          <w:rFonts w:ascii="Arial" w:hAnsi="Arial" w:cs="Arial"/>
          <w:color w:val="202122"/>
          <w:sz w:val="20"/>
          <w:szCs w:val="20"/>
        </w:rPr>
        <w:t xml:space="preserve"> B&amp;R also offers individual components. The product range is oriented toward machinery and equipment manufacturing, and the company is also active in the field of factory and process automation.</w:t>
      </w:r>
    </w:p>
    <w:p w14:paraId="26951BFE" w14:textId="77777777" w:rsidR="0006006F" w:rsidRPr="00942F83" w:rsidRDefault="0006006F" w:rsidP="0006006F">
      <w:pPr>
        <w:rPr>
          <w:rFonts w:ascii="Arial" w:hAnsi="Arial" w:cs="Arial"/>
          <w:sz w:val="20"/>
          <w:szCs w:val="20"/>
        </w:rPr>
      </w:pPr>
    </w:p>
    <w:p w14:paraId="0CB86877" w14:textId="577E6237" w:rsidR="0006006F" w:rsidRPr="00942F83" w:rsidRDefault="00711F2A" w:rsidP="0006006F">
      <w:pPr>
        <w:pStyle w:val="TOCHeading1"/>
        <w:spacing w:line="276" w:lineRule="auto"/>
        <w:rPr>
          <w:rFonts w:ascii="Arial" w:eastAsia="Verdana" w:hAnsi="Arial" w:cs="Arial"/>
          <w:b/>
        </w:rPr>
      </w:pPr>
      <w:r>
        <w:rPr>
          <w:rFonts w:ascii="Arial" w:eastAsia="Verdana" w:hAnsi="Arial" w:cs="Arial"/>
          <w:b/>
        </w:rPr>
        <w:tab/>
      </w:r>
      <w:r w:rsidR="0006006F" w:rsidRPr="00942F83">
        <w:rPr>
          <w:rFonts w:ascii="Arial" w:eastAsia="Verdana" w:hAnsi="Arial" w:cs="Arial"/>
          <w:b/>
        </w:rPr>
        <w:t>Roles and responsibility:</w:t>
      </w:r>
    </w:p>
    <w:p w14:paraId="198C5A86" w14:textId="268AC215" w:rsidR="0006006F" w:rsidRPr="00942F83" w:rsidRDefault="0006006F" w:rsidP="00711F2A">
      <w:pPr>
        <w:numPr>
          <w:ilvl w:val="0"/>
          <w:numId w:val="19"/>
        </w:numPr>
        <w:spacing w:after="160" w:line="264" w:lineRule="auto"/>
        <w:ind w:left="1080" w:right="-446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942F83">
        <w:rPr>
          <w:rFonts w:ascii="Arial" w:eastAsia="Arial Unicode MS" w:hAnsi="Arial" w:cs="Arial"/>
          <w:bCs/>
          <w:sz w:val="20"/>
          <w:szCs w:val="20"/>
        </w:rPr>
        <w:t xml:space="preserve">Configuration </w:t>
      </w:r>
      <w:proofErr w:type="spellStart"/>
      <w:r w:rsidRPr="00942F83">
        <w:rPr>
          <w:rFonts w:ascii="Arial" w:eastAsia="Arial Unicode MS" w:hAnsi="Arial" w:cs="Arial"/>
          <w:bCs/>
          <w:sz w:val="20"/>
          <w:szCs w:val="20"/>
        </w:rPr>
        <w:t>Gst</w:t>
      </w:r>
      <w:proofErr w:type="spellEnd"/>
      <w:r w:rsidRPr="00942F83">
        <w:rPr>
          <w:rFonts w:ascii="Arial" w:eastAsia="Arial Unicode MS" w:hAnsi="Arial" w:cs="Arial"/>
          <w:bCs/>
          <w:sz w:val="20"/>
          <w:szCs w:val="20"/>
        </w:rPr>
        <w:t xml:space="preserve"> </w:t>
      </w:r>
    </w:p>
    <w:p w14:paraId="3879907C" w14:textId="2594C0B4" w:rsidR="0006006F" w:rsidRPr="00942F83" w:rsidRDefault="0006006F" w:rsidP="00711F2A">
      <w:pPr>
        <w:pStyle w:val="ListParagraph"/>
        <w:numPr>
          <w:ilvl w:val="0"/>
          <w:numId w:val="19"/>
        </w:numPr>
        <w:tabs>
          <w:tab w:val="left" w:pos="720"/>
        </w:tabs>
        <w:spacing w:after="160" w:line="259" w:lineRule="auto"/>
        <w:ind w:left="1080"/>
        <w:contextualSpacing w:val="0"/>
        <w:rPr>
          <w:rFonts w:ascii="Arial" w:hAnsi="Arial" w:cs="Arial"/>
          <w:sz w:val="20"/>
          <w:szCs w:val="20"/>
        </w:rPr>
      </w:pPr>
      <w:r w:rsidRPr="00942F83">
        <w:rPr>
          <w:rFonts w:ascii="Arial" w:hAnsi="Arial" w:cs="Arial"/>
          <w:sz w:val="20"/>
          <w:szCs w:val="20"/>
        </w:rPr>
        <w:t xml:space="preserve">Configuration </w:t>
      </w:r>
      <w:r w:rsidR="00711F2A">
        <w:rPr>
          <w:rFonts w:ascii="Arial" w:hAnsi="Arial" w:cs="Arial"/>
          <w:sz w:val="20"/>
          <w:szCs w:val="20"/>
        </w:rPr>
        <w:t xml:space="preserve">of </w:t>
      </w:r>
      <w:r w:rsidRPr="00942F83">
        <w:rPr>
          <w:rFonts w:ascii="Arial" w:hAnsi="Arial" w:cs="Arial"/>
          <w:sz w:val="20"/>
          <w:szCs w:val="20"/>
        </w:rPr>
        <w:t xml:space="preserve">plant rollouts all process </w:t>
      </w:r>
    </w:p>
    <w:p w14:paraId="2AA8BBAA" w14:textId="56B18837" w:rsidR="0006006F" w:rsidRPr="00942F83" w:rsidRDefault="0006006F" w:rsidP="00711F2A">
      <w:pPr>
        <w:pStyle w:val="ListParagraph"/>
        <w:numPr>
          <w:ilvl w:val="0"/>
          <w:numId w:val="19"/>
        </w:numPr>
        <w:tabs>
          <w:tab w:val="left" w:pos="720"/>
        </w:tabs>
        <w:spacing w:after="160" w:line="259" w:lineRule="auto"/>
        <w:ind w:left="1080"/>
        <w:contextualSpacing w:val="0"/>
        <w:rPr>
          <w:rFonts w:ascii="Arial" w:hAnsi="Arial" w:cs="Arial"/>
          <w:sz w:val="20"/>
          <w:szCs w:val="20"/>
        </w:rPr>
      </w:pPr>
      <w:r w:rsidRPr="00942F83">
        <w:rPr>
          <w:rFonts w:ascii="Arial" w:hAnsi="Arial" w:cs="Arial"/>
          <w:sz w:val="20"/>
          <w:szCs w:val="20"/>
        </w:rPr>
        <w:t xml:space="preserve">Customized </w:t>
      </w:r>
      <w:proofErr w:type="spellStart"/>
      <w:r w:rsidRPr="00942F83">
        <w:rPr>
          <w:rFonts w:ascii="Arial" w:hAnsi="Arial" w:cs="Arial"/>
          <w:sz w:val="20"/>
          <w:szCs w:val="20"/>
        </w:rPr>
        <w:t>smartform</w:t>
      </w:r>
      <w:proofErr w:type="spellEnd"/>
      <w:r w:rsidRPr="00942F83">
        <w:rPr>
          <w:rFonts w:ascii="Arial" w:hAnsi="Arial" w:cs="Arial"/>
          <w:sz w:val="20"/>
          <w:szCs w:val="20"/>
        </w:rPr>
        <w:t xml:space="preserve"> as per client requirements </w:t>
      </w:r>
    </w:p>
    <w:p w14:paraId="263441B3" w14:textId="2E89E746" w:rsidR="0006006F" w:rsidRPr="00942F83" w:rsidRDefault="0006006F" w:rsidP="00711F2A">
      <w:pPr>
        <w:pStyle w:val="ListParagraph"/>
        <w:numPr>
          <w:ilvl w:val="0"/>
          <w:numId w:val="19"/>
        </w:numPr>
        <w:tabs>
          <w:tab w:val="left" w:pos="720"/>
        </w:tabs>
        <w:spacing w:after="160" w:line="259" w:lineRule="auto"/>
        <w:ind w:left="1080"/>
        <w:contextualSpacing w:val="0"/>
        <w:rPr>
          <w:rFonts w:ascii="Arial" w:hAnsi="Arial" w:cs="Arial"/>
          <w:sz w:val="20"/>
          <w:szCs w:val="20"/>
        </w:rPr>
      </w:pPr>
      <w:proofErr w:type="gramStart"/>
      <w:r w:rsidRPr="00942F83">
        <w:rPr>
          <w:rFonts w:ascii="Arial" w:hAnsi="Arial" w:cs="Arial"/>
          <w:sz w:val="20"/>
          <w:szCs w:val="20"/>
        </w:rPr>
        <w:t>Customized  report</w:t>
      </w:r>
      <w:r w:rsidR="00711F2A">
        <w:rPr>
          <w:rFonts w:ascii="Arial" w:hAnsi="Arial" w:cs="Arial"/>
          <w:sz w:val="20"/>
          <w:szCs w:val="20"/>
        </w:rPr>
        <w:t>s</w:t>
      </w:r>
      <w:proofErr w:type="gramEnd"/>
      <w:r w:rsidRPr="00942F83">
        <w:rPr>
          <w:rFonts w:ascii="Arial" w:hAnsi="Arial" w:cs="Arial"/>
          <w:sz w:val="20"/>
          <w:szCs w:val="20"/>
        </w:rPr>
        <w:t xml:space="preserve"> as per client requirements </w:t>
      </w:r>
    </w:p>
    <w:p w14:paraId="3DC93ACE" w14:textId="7B7A2618" w:rsidR="0006006F" w:rsidRPr="00942F83" w:rsidRDefault="0006006F" w:rsidP="00711F2A">
      <w:pPr>
        <w:numPr>
          <w:ilvl w:val="0"/>
          <w:numId w:val="19"/>
        </w:numPr>
        <w:spacing w:after="160" w:line="264" w:lineRule="auto"/>
        <w:ind w:left="1080" w:right="-446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942F83">
        <w:rPr>
          <w:rFonts w:ascii="Arial" w:eastAsia="Arial Unicode MS" w:hAnsi="Arial" w:cs="Arial"/>
          <w:bCs/>
          <w:sz w:val="20"/>
          <w:szCs w:val="20"/>
        </w:rPr>
        <w:t xml:space="preserve">Configuration 0.1 % tax export process </w:t>
      </w:r>
    </w:p>
    <w:p w14:paraId="6BE1D550" w14:textId="5ECEFF4F" w:rsidR="0006006F" w:rsidRPr="00942F83" w:rsidRDefault="0006006F" w:rsidP="00711F2A">
      <w:pPr>
        <w:numPr>
          <w:ilvl w:val="0"/>
          <w:numId w:val="19"/>
        </w:numPr>
        <w:spacing w:after="160" w:line="264" w:lineRule="auto"/>
        <w:ind w:left="1080" w:right="-446"/>
        <w:jc w:val="both"/>
        <w:rPr>
          <w:rFonts w:ascii="Arial" w:eastAsia="Arial Unicode MS" w:hAnsi="Arial" w:cs="Arial"/>
          <w:bCs/>
          <w:sz w:val="20"/>
          <w:szCs w:val="20"/>
        </w:rPr>
      </w:pPr>
      <w:proofErr w:type="gramStart"/>
      <w:r w:rsidRPr="00942F83">
        <w:rPr>
          <w:rFonts w:ascii="Arial" w:eastAsia="Arial Unicode MS" w:hAnsi="Arial" w:cs="Arial"/>
          <w:bCs/>
          <w:sz w:val="20"/>
          <w:szCs w:val="20"/>
        </w:rPr>
        <w:t>Configurations</w:t>
      </w:r>
      <w:proofErr w:type="gramEnd"/>
      <w:r w:rsidRPr="00942F83">
        <w:rPr>
          <w:rFonts w:ascii="Arial" w:eastAsia="Arial Unicode MS" w:hAnsi="Arial" w:cs="Arial"/>
          <w:bCs/>
          <w:sz w:val="20"/>
          <w:szCs w:val="20"/>
        </w:rPr>
        <w:t xml:space="preserve"> business process</w:t>
      </w:r>
    </w:p>
    <w:p w14:paraId="51C14E28" w14:textId="77777777" w:rsidR="0006006F" w:rsidRPr="00942F83" w:rsidRDefault="0006006F" w:rsidP="00711F2A">
      <w:pPr>
        <w:numPr>
          <w:ilvl w:val="0"/>
          <w:numId w:val="19"/>
        </w:numPr>
        <w:spacing w:after="160" w:line="264" w:lineRule="auto"/>
        <w:ind w:left="1080" w:right="-446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942F83">
        <w:rPr>
          <w:rFonts w:ascii="Arial" w:hAnsi="Arial" w:cs="Arial"/>
          <w:sz w:val="20"/>
          <w:szCs w:val="20"/>
          <w:shd w:val="clear" w:color="auto" w:fill="FFFFFF"/>
        </w:rPr>
        <w:t xml:space="preserve">Handling the day-to-day issues of the users and help to resolve the problems they face in </w:t>
      </w:r>
    </w:p>
    <w:p w14:paraId="7FE0242D" w14:textId="233EAD12" w:rsidR="0006006F" w:rsidRPr="00942F83" w:rsidRDefault="0006006F" w:rsidP="00711F2A">
      <w:pPr>
        <w:spacing w:line="264" w:lineRule="auto"/>
        <w:ind w:left="1080" w:right="-446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942F83">
        <w:rPr>
          <w:rFonts w:ascii="Arial" w:hAnsi="Arial" w:cs="Arial"/>
          <w:sz w:val="20"/>
          <w:szCs w:val="20"/>
          <w:shd w:val="clear" w:color="auto" w:fill="FFFFFF"/>
        </w:rPr>
        <w:t>doing the transaction</w:t>
      </w:r>
    </w:p>
    <w:p w14:paraId="6BEDF5AB" w14:textId="77777777" w:rsidR="00711F2A" w:rsidRDefault="00711F2A" w:rsidP="00711F2A">
      <w:pPr>
        <w:rPr>
          <w:rFonts w:ascii="Arial" w:eastAsia="Cambria" w:hAnsi="Arial" w:cs="Arial"/>
          <w:b/>
          <w:i/>
          <w:iCs/>
          <w:color w:val="FFFFFF" w:themeColor="background1"/>
          <w:sz w:val="24"/>
          <w:szCs w:val="24"/>
        </w:rPr>
      </w:pPr>
    </w:p>
    <w:p w14:paraId="6A895F9E" w14:textId="67F20618" w:rsidR="00711F2A" w:rsidRPr="00711F2A" w:rsidRDefault="00711F2A" w:rsidP="00711F2A">
      <w:pPr>
        <w:pStyle w:val="TOCHeading1"/>
        <w:numPr>
          <w:ilvl w:val="0"/>
          <w:numId w:val="5"/>
        </w:numPr>
        <w:spacing w:line="276" w:lineRule="auto"/>
        <w:rPr>
          <w:rFonts w:ascii="Arial" w:eastAsia="Verdana" w:hAnsi="Arial" w:cs="Arial"/>
        </w:rPr>
      </w:pPr>
      <w:r w:rsidRPr="00942F83">
        <w:rPr>
          <w:rFonts w:ascii="Arial" w:eastAsia="Cambria" w:hAnsi="Arial" w:cs="Arial"/>
          <w:b/>
          <w:color w:val="000000"/>
        </w:rPr>
        <w:t>Project</w:t>
      </w:r>
      <w:r w:rsidRPr="00942F83">
        <w:rPr>
          <w:rFonts w:ascii="Arial" w:eastAsia="Cambria" w:hAnsi="Arial" w:cs="Arial"/>
          <w:color w:val="000000"/>
        </w:rPr>
        <w:t xml:space="preserve">: - </w:t>
      </w:r>
      <w:r w:rsidRPr="00711F2A">
        <w:rPr>
          <w:rFonts w:ascii="Arial" w:eastAsia="Verdana" w:hAnsi="Arial" w:cs="Arial"/>
          <w:b/>
        </w:rPr>
        <w:t>JBF Industries Pvt Ltd</w:t>
      </w:r>
    </w:p>
    <w:p w14:paraId="7E3FA5B1" w14:textId="7D7311CA" w:rsidR="0006006F" w:rsidRPr="00942F83" w:rsidRDefault="00711F2A" w:rsidP="00711F2A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eastAsia="Verdana" w:hAnsi="Arial" w:cs="Arial"/>
          <w:b/>
          <w:sz w:val="20"/>
          <w:szCs w:val="20"/>
        </w:rPr>
        <w:t>D</w:t>
      </w:r>
      <w:r w:rsidR="0006006F" w:rsidRPr="00942F83">
        <w:rPr>
          <w:rFonts w:ascii="Arial" w:eastAsia="Verdana" w:hAnsi="Arial" w:cs="Arial"/>
          <w:b/>
          <w:sz w:val="20"/>
          <w:szCs w:val="20"/>
        </w:rPr>
        <w:t>escription:</w:t>
      </w:r>
      <w:r w:rsidR="0006006F" w:rsidRPr="00942F83">
        <w:rPr>
          <w:rFonts w:ascii="Arial" w:hAnsi="Arial" w:cs="Arial"/>
          <w:sz w:val="20"/>
          <w:szCs w:val="20"/>
        </w:rPr>
        <w:t>.</w:t>
      </w:r>
      <w:proofErr w:type="gramEnd"/>
      <w:r w:rsidR="0006006F" w:rsidRPr="00942F83">
        <w:rPr>
          <w:rFonts w:ascii="Arial" w:hAnsi="Arial" w:cs="Arial"/>
          <w:sz w:val="20"/>
          <w:szCs w:val="20"/>
        </w:rPr>
        <w:t xml:space="preserve"> </w:t>
      </w:r>
      <w:r w:rsidR="0006006F" w:rsidRPr="00942F8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JBF Industries Limited (JBF) conceived as a private limited company </w:t>
      </w:r>
      <w:proofErr w:type="gramStart"/>
      <w:r w:rsidR="0006006F" w:rsidRPr="00942F83">
        <w:rPr>
          <w:rFonts w:ascii="Arial" w:hAnsi="Arial" w:cs="Arial"/>
          <w:color w:val="000000"/>
          <w:sz w:val="20"/>
          <w:szCs w:val="20"/>
          <w:shd w:val="clear" w:color="auto" w:fill="FFFFFF"/>
        </w:rPr>
        <w:t>in</w:t>
      </w:r>
      <w:proofErr w:type="gramEnd"/>
      <w:r w:rsidR="0006006F" w:rsidRPr="00942F8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12th July of the year 1982 by the mind and work of Bhagirath Arya. Now stands on a gleaming pinnacle of success as an industry leader in Polyester Chips &amp; as one of the top 5 players in the polyester Partially Oriented Yarns (POY) in India. </w:t>
      </w:r>
    </w:p>
    <w:p w14:paraId="6AC465BE" w14:textId="09226162" w:rsidR="0006006F" w:rsidRPr="00942F83" w:rsidRDefault="00711F2A" w:rsidP="0006006F">
      <w:pPr>
        <w:pStyle w:val="TOCHeading1"/>
        <w:spacing w:line="276" w:lineRule="auto"/>
        <w:rPr>
          <w:rFonts w:ascii="Arial" w:eastAsia="Verdana" w:hAnsi="Arial" w:cs="Arial"/>
          <w:b/>
        </w:rPr>
      </w:pPr>
      <w:r>
        <w:rPr>
          <w:rFonts w:ascii="Arial" w:eastAsia="Verdana" w:hAnsi="Arial" w:cs="Arial"/>
          <w:b/>
        </w:rPr>
        <w:tab/>
      </w:r>
      <w:r w:rsidR="0006006F" w:rsidRPr="00942F83">
        <w:rPr>
          <w:rFonts w:ascii="Arial" w:eastAsia="Verdana" w:hAnsi="Arial" w:cs="Arial"/>
          <w:b/>
        </w:rPr>
        <w:t>Roles and responsibility:</w:t>
      </w:r>
    </w:p>
    <w:p w14:paraId="75B6EA3A" w14:textId="77777777" w:rsidR="00711F2A" w:rsidRDefault="0006006F" w:rsidP="00711F2A">
      <w:pPr>
        <w:pStyle w:val="ListParagraph"/>
        <w:numPr>
          <w:ilvl w:val="0"/>
          <w:numId w:val="20"/>
        </w:numPr>
        <w:spacing w:after="160" w:line="264" w:lineRule="auto"/>
        <w:ind w:right="-446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711F2A">
        <w:rPr>
          <w:rFonts w:ascii="Arial" w:eastAsia="Arial Unicode MS" w:hAnsi="Arial" w:cs="Arial"/>
          <w:bCs/>
          <w:sz w:val="20"/>
          <w:szCs w:val="20"/>
        </w:rPr>
        <w:t>Configuration plant merge &amp; plant configurations</w:t>
      </w:r>
    </w:p>
    <w:p w14:paraId="011E2FFE" w14:textId="77777777" w:rsidR="00711F2A" w:rsidRPr="00711F2A" w:rsidRDefault="0006006F" w:rsidP="00711F2A">
      <w:pPr>
        <w:pStyle w:val="ListParagraph"/>
        <w:numPr>
          <w:ilvl w:val="0"/>
          <w:numId w:val="20"/>
        </w:numPr>
        <w:spacing w:after="160" w:line="264" w:lineRule="auto"/>
        <w:ind w:right="-446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711F2A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Stock in Transit Process </w:t>
      </w:r>
    </w:p>
    <w:p w14:paraId="2DEC12EE" w14:textId="06FEA4F4" w:rsidR="00711F2A" w:rsidRPr="00711F2A" w:rsidRDefault="0006006F" w:rsidP="00711F2A">
      <w:pPr>
        <w:pStyle w:val="ListParagraph"/>
        <w:numPr>
          <w:ilvl w:val="0"/>
          <w:numId w:val="20"/>
        </w:numPr>
        <w:spacing w:after="160" w:line="264" w:lineRule="auto"/>
        <w:ind w:right="-446"/>
        <w:jc w:val="both"/>
        <w:rPr>
          <w:rFonts w:ascii="Arial" w:eastAsia="Arial Unicode MS" w:hAnsi="Arial" w:cs="Arial"/>
          <w:bCs/>
          <w:sz w:val="20"/>
          <w:szCs w:val="20"/>
        </w:rPr>
      </w:pPr>
      <w:proofErr w:type="spellStart"/>
      <w:r w:rsidRPr="00711F2A">
        <w:rPr>
          <w:rFonts w:ascii="Arial" w:hAnsi="Arial" w:cs="Arial"/>
          <w:color w:val="202124"/>
          <w:sz w:val="20"/>
          <w:szCs w:val="20"/>
          <w:shd w:val="clear" w:color="auto" w:fill="FFFFFF"/>
        </w:rPr>
        <w:t>Tcs</w:t>
      </w:r>
      <w:proofErr w:type="spellEnd"/>
      <w:r w:rsidRPr="00711F2A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configuration on sales good 50 lakhs </w:t>
      </w:r>
    </w:p>
    <w:p w14:paraId="59235065" w14:textId="77777777" w:rsidR="00711F2A" w:rsidRPr="00711F2A" w:rsidRDefault="0006006F" w:rsidP="00711F2A">
      <w:pPr>
        <w:pStyle w:val="ListParagraph"/>
        <w:numPr>
          <w:ilvl w:val="0"/>
          <w:numId w:val="20"/>
        </w:numPr>
        <w:spacing w:after="160" w:line="264" w:lineRule="auto"/>
        <w:ind w:right="-446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711F2A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Proof of delivery process changes &amp; Exchanges Rate </w:t>
      </w:r>
      <w:r w:rsidRPr="00711F2A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Enhancements</w:t>
      </w:r>
    </w:p>
    <w:p w14:paraId="31A590DF" w14:textId="22BBE379" w:rsidR="00711F2A" w:rsidRDefault="0006006F" w:rsidP="00711F2A">
      <w:pPr>
        <w:pStyle w:val="ListParagraph"/>
        <w:numPr>
          <w:ilvl w:val="0"/>
          <w:numId w:val="20"/>
        </w:numPr>
        <w:spacing w:after="160" w:line="264" w:lineRule="auto"/>
        <w:ind w:right="-446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711F2A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Shipment </w:t>
      </w:r>
      <w:r w:rsidRPr="00711F2A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Enhancements</w:t>
      </w:r>
      <w:r w:rsidRPr="00711F2A">
        <w:rPr>
          <w:rFonts w:ascii="Arial" w:eastAsia="Arial Unicode MS" w:hAnsi="Arial" w:cs="Arial"/>
          <w:bCs/>
          <w:sz w:val="20"/>
          <w:szCs w:val="20"/>
        </w:rPr>
        <w:t xml:space="preserve"> vehicle number &amp; forward agents </w:t>
      </w:r>
    </w:p>
    <w:p w14:paraId="1E68E2A5" w14:textId="77777777" w:rsidR="00711F2A" w:rsidRPr="00711F2A" w:rsidRDefault="0006006F" w:rsidP="00711F2A">
      <w:pPr>
        <w:pStyle w:val="ListParagraph"/>
        <w:numPr>
          <w:ilvl w:val="0"/>
          <w:numId w:val="20"/>
        </w:numPr>
        <w:spacing w:after="160" w:line="264" w:lineRule="auto"/>
        <w:ind w:right="-446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711F2A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Margin report as per client requirements </w:t>
      </w:r>
    </w:p>
    <w:p w14:paraId="067B2BF0" w14:textId="1D125953" w:rsidR="0006006F" w:rsidRPr="00711F2A" w:rsidRDefault="0006006F" w:rsidP="00711F2A">
      <w:pPr>
        <w:pStyle w:val="ListParagraph"/>
        <w:numPr>
          <w:ilvl w:val="0"/>
          <w:numId w:val="20"/>
        </w:numPr>
        <w:spacing w:after="160" w:line="264" w:lineRule="auto"/>
        <w:ind w:right="-446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711F2A">
        <w:rPr>
          <w:rFonts w:ascii="Arial" w:hAnsi="Arial" w:cs="Arial"/>
          <w:sz w:val="20"/>
          <w:szCs w:val="20"/>
        </w:rPr>
        <w:t xml:space="preserve">Customized sales register report as per client requirements </w:t>
      </w:r>
    </w:p>
    <w:p w14:paraId="153AA382" w14:textId="77777777" w:rsidR="00711F2A" w:rsidRDefault="0006006F" w:rsidP="00711F2A">
      <w:pPr>
        <w:pStyle w:val="ListParagraph"/>
        <w:numPr>
          <w:ilvl w:val="0"/>
          <w:numId w:val="19"/>
        </w:numPr>
        <w:tabs>
          <w:tab w:val="left" w:pos="720"/>
        </w:tabs>
        <w:spacing w:after="160" w:line="259" w:lineRule="auto"/>
        <w:contextualSpacing w:val="0"/>
        <w:rPr>
          <w:rFonts w:ascii="Arial" w:hAnsi="Arial" w:cs="Arial"/>
          <w:sz w:val="20"/>
          <w:szCs w:val="20"/>
        </w:rPr>
      </w:pPr>
      <w:r w:rsidRPr="00942F83">
        <w:rPr>
          <w:rFonts w:ascii="Arial" w:hAnsi="Arial" w:cs="Arial"/>
          <w:sz w:val="20"/>
          <w:szCs w:val="20"/>
        </w:rPr>
        <w:t>Credit &amp; debit pricing changes all</w:t>
      </w:r>
    </w:p>
    <w:p w14:paraId="0AD14EB6" w14:textId="77777777" w:rsidR="00711F2A" w:rsidRDefault="0006006F" w:rsidP="00711F2A">
      <w:pPr>
        <w:pStyle w:val="ListParagraph"/>
        <w:numPr>
          <w:ilvl w:val="0"/>
          <w:numId w:val="19"/>
        </w:numPr>
        <w:tabs>
          <w:tab w:val="left" w:pos="720"/>
        </w:tabs>
        <w:spacing w:after="160" w:line="259" w:lineRule="auto"/>
        <w:contextualSpacing w:val="0"/>
        <w:rPr>
          <w:rFonts w:ascii="Arial" w:hAnsi="Arial" w:cs="Arial"/>
          <w:sz w:val="20"/>
          <w:szCs w:val="20"/>
        </w:rPr>
      </w:pPr>
      <w:r w:rsidRPr="00711F2A">
        <w:rPr>
          <w:rFonts w:ascii="Arial" w:hAnsi="Arial" w:cs="Arial"/>
          <w:sz w:val="20"/>
          <w:szCs w:val="20"/>
        </w:rPr>
        <w:t xml:space="preserve">Customized shipment   report as per client requirements </w:t>
      </w:r>
    </w:p>
    <w:p w14:paraId="5CB82152" w14:textId="5157EE95" w:rsidR="00711F2A" w:rsidRDefault="0006006F" w:rsidP="00711F2A">
      <w:pPr>
        <w:pStyle w:val="ListParagraph"/>
        <w:numPr>
          <w:ilvl w:val="0"/>
          <w:numId w:val="19"/>
        </w:numPr>
        <w:tabs>
          <w:tab w:val="left" w:pos="720"/>
        </w:tabs>
        <w:spacing w:after="160" w:line="259" w:lineRule="auto"/>
        <w:contextualSpacing w:val="0"/>
        <w:rPr>
          <w:rFonts w:ascii="Arial" w:hAnsi="Arial" w:cs="Arial"/>
          <w:sz w:val="20"/>
          <w:szCs w:val="20"/>
        </w:rPr>
      </w:pPr>
      <w:r w:rsidRPr="00711F2A">
        <w:rPr>
          <w:rFonts w:ascii="Arial" w:hAnsi="Arial" w:cs="Arial"/>
          <w:sz w:val="20"/>
          <w:szCs w:val="20"/>
        </w:rPr>
        <w:t xml:space="preserve">Involved in E-invoices with </w:t>
      </w:r>
      <w:proofErr w:type="spellStart"/>
      <w:r w:rsidRPr="00711F2A">
        <w:rPr>
          <w:rFonts w:ascii="Arial" w:hAnsi="Arial" w:cs="Arial"/>
          <w:sz w:val="20"/>
          <w:szCs w:val="20"/>
        </w:rPr>
        <w:t>accely</w:t>
      </w:r>
      <w:proofErr w:type="spellEnd"/>
      <w:r w:rsidRPr="00711F2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711F2A">
        <w:rPr>
          <w:rFonts w:ascii="Arial" w:hAnsi="Arial" w:cs="Arial"/>
          <w:sz w:val="20"/>
          <w:szCs w:val="20"/>
        </w:rPr>
        <w:t>group  and</w:t>
      </w:r>
      <w:proofErr w:type="gramEnd"/>
      <w:r w:rsidRPr="00711F2A">
        <w:rPr>
          <w:rFonts w:ascii="Arial" w:hAnsi="Arial" w:cs="Arial"/>
          <w:sz w:val="20"/>
          <w:szCs w:val="20"/>
        </w:rPr>
        <w:t xml:space="preserve"> co-ordinate with  functional specifications</w:t>
      </w:r>
    </w:p>
    <w:p w14:paraId="67DA049D" w14:textId="4D1293AD" w:rsidR="0006006F" w:rsidRPr="00711F2A" w:rsidRDefault="0006006F" w:rsidP="00711F2A">
      <w:pPr>
        <w:pStyle w:val="ListParagraph"/>
        <w:numPr>
          <w:ilvl w:val="0"/>
          <w:numId w:val="19"/>
        </w:numPr>
        <w:tabs>
          <w:tab w:val="left" w:pos="720"/>
        </w:tabs>
        <w:spacing w:after="160" w:line="259" w:lineRule="auto"/>
        <w:contextualSpacing w:val="0"/>
        <w:rPr>
          <w:rFonts w:ascii="Arial" w:hAnsi="Arial" w:cs="Arial"/>
          <w:sz w:val="20"/>
          <w:szCs w:val="20"/>
        </w:rPr>
      </w:pPr>
      <w:r w:rsidRPr="00711F2A">
        <w:rPr>
          <w:rFonts w:ascii="Arial" w:hAnsi="Arial" w:cs="Arial"/>
          <w:sz w:val="20"/>
          <w:szCs w:val="20"/>
          <w:shd w:val="clear" w:color="auto" w:fill="FFFFFF"/>
        </w:rPr>
        <w:t xml:space="preserve">Handling the day-to-day issues of the users and help to resolve the problems they face in </w:t>
      </w:r>
    </w:p>
    <w:p w14:paraId="0DA1B076" w14:textId="237D41A9" w:rsidR="00456C7F" w:rsidRDefault="0006006F" w:rsidP="00456C7F">
      <w:pPr>
        <w:pStyle w:val="ListParagraph"/>
        <w:rPr>
          <w:rFonts w:ascii="Arial" w:hAnsi="Arial" w:cs="Arial"/>
          <w:sz w:val="20"/>
          <w:szCs w:val="20"/>
          <w:shd w:val="clear" w:color="auto" w:fill="FFFFFF"/>
        </w:rPr>
      </w:pPr>
      <w:r w:rsidRPr="00942F83">
        <w:rPr>
          <w:rFonts w:ascii="Arial" w:hAnsi="Arial" w:cs="Arial"/>
          <w:sz w:val="20"/>
          <w:szCs w:val="20"/>
          <w:shd w:val="clear" w:color="auto" w:fill="FFFFFF"/>
        </w:rPr>
        <w:t>doing the transaction</w:t>
      </w:r>
    </w:p>
    <w:p w14:paraId="174CC777" w14:textId="48189624" w:rsidR="00456C7F" w:rsidRDefault="00456C7F" w:rsidP="00456C7F">
      <w:pPr>
        <w:rPr>
          <w:rFonts w:ascii="Arial" w:hAnsi="Arial" w:cs="Arial"/>
          <w:sz w:val="20"/>
          <w:szCs w:val="20"/>
          <w:shd w:val="clear" w:color="auto" w:fill="FFFFFF"/>
        </w:rPr>
      </w:pPr>
    </w:p>
    <w:p w14:paraId="5149FDF7" w14:textId="77777777" w:rsidR="00456C7F" w:rsidRDefault="00456C7F" w:rsidP="00456C7F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</w:p>
    <w:p w14:paraId="1EA0D602" w14:textId="77777777" w:rsidR="00456C7F" w:rsidRPr="008568D3" w:rsidRDefault="00456C7F" w:rsidP="00456C7F">
      <w:pPr>
        <w:shd w:val="clear" w:color="auto" w:fill="FFFFFF" w:themeFill="background1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8568D3">
        <w:rPr>
          <w:rFonts w:ascii="Arial" w:eastAsia="Cambria" w:hAnsi="Arial" w:cs="Arial"/>
          <w:b/>
          <w:i/>
          <w:iCs/>
          <w:color w:val="FFFFFF" w:themeColor="background1"/>
          <w:sz w:val="20"/>
          <w:szCs w:val="20"/>
        </w:rPr>
        <w:t>Personal Info</w:t>
      </w:r>
      <w:r w:rsidRPr="008568D3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</w:p>
    <w:p w14:paraId="1B3EC613" w14:textId="46BD20DC" w:rsidR="00456C7F" w:rsidRPr="008568D3" w:rsidRDefault="00456C7F" w:rsidP="00456C7F">
      <w:pPr>
        <w:pStyle w:val="Default"/>
        <w:shd w:val="clear" w:color="auto" w:fill="FFFFFF" w:themeFill="background1"/>
        <w:rPr>
          <w:rFonts w:ascii="Arial" w:hAnsi="Arial" w:cs="Arial"/>
          <w:color w:val="FFFFFF" w:themeColor="background1"/>
          <w:sz w:val="20"/>
          <w:szCs w:val="20"/>
          <w:lang w:val="en-IN" w:bidi="hi-IN"/>
        </w:rPr>
      </w:pPr>
      <w:r w:rsidRPr="008568D3">
        <w:rPr>
          <w:rFonts w:ascii="Arial" w:eastAsia="Cambria" w:hAnsi="Arial" w:cs="Arial"/>
          <w:color w:val="FFFFFF" w:themeColor="background1"/>
          <w:sz w:val="20"/>
          <w:szCs w:val="20"/>
        </w:rPr>
        <w:t>Contact</w:t>
      </w:r>
      <w:r w:rsidRPr="008568D3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Pr="008568D3">
        <w:rPr>
          <w:rFonts w:ascii="Arial" w:eastAsia="Cambria" w:hAnsi="Arial" w:cs="Arial"/>
          <w:color w:val="FFFFFF" w:themeColor="background1"/>
          <w:sz w:val="20"/>
          <w:szCs w:val="20"/>
        </w:rPr>
        <w:tab/>
        <w:t xml:space="preserve">: </w:t>
      </w:r>
      <w:r w:rsidRPr="00456C7F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Pr="00456C7F">
        <w:rPr>
          <w:rFonts w:ascii="Verdana" w:eastAsia="Verdana" w:hAnsi="Verdana" w:cs="Verdana"/>
          <w:color w:val="FFFFFF" w:themeColor="background1"/>
          <w:sz w:val="18"/>
          <w:szCs w:val="18"/>
        </w:rPr>
        <w:t>9067815686 /7588941098</w:t>
      </w:r>
    </w:p>
    <w:p w14:paraId="524174FC" w14:textId="72BC3728" w:rsidR="00456C7F" w:rsidRPr="00456C7F" w:rsidRDefault="00456C7F" w:rsidP="00456C7F">
      <w:pPr>
        <w:pStyle w:val="Default"/>
        <w:shd w:val="clear" w:color="auto" w:fill="FFFFFF" w:themeFill="background1"/>
        <w:rPr>
          <w:rStyle w:val="Hyperlink"/>
          <w:rFonts w:ascii="Arial" w:hAnsi="Arial" w:cs="Arial"/>
          <w:bCs/>
          <w:color w:val="FFFFFF" w:themeColor="background1"/>
          <w:sz w:val="20"/>
          <w:szCs w:val="20"/>
          <w:u w:val="none"/>
          <w:lang w:val="en-IN" w:bidi="hi-IN"/>
        </w:rPr>
      </w:pPr>
      <w:r w:rsidRPr="008568D3">
        <w:rPr>
          <w:rFonts w:ascii="Arial" w:hAnsi="Arial" w:cs="Arial"/>
          <w:color w:val="FFFFFF" w:themeColor="background1"/>
          <w:sz w:val="20"/>
          <w:szCs w:val="20"/>
          <w:lang w:val="pl-PL"/>
        </w:rPr>
        <w:t>E-Mail</w:t>
      </w:r>
      <w:r w:rsidRPr="008568D3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Pr="008568D3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  <w:t xml:space="preserve">: </w:t>
      </w:r>
      <w:r w:rsidRPr="008568D3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Pr="00456C7F">
        <w:rPr>
          <w:rFonts w:ascii="Verdana" w:eastAsia="Verdana" w:hAnsi="Verdana" w:cs="Verdana"/>
          <w:bCs/>
          <w:color w:val="FFFFFF" w:themeColor="background1"/>
          <w:sz w:val="18"/>
          <w:szCs w:val="18"/>
        </w:rPr>
        <w:t>chandrakantpatil038@gmail.com</w:t>
      </w:r>
      <w:r w:rsidRPr="00456C7F">
        <w:rPr>
          <w:rFonts w:ascii="Arial" w:hAnsi="Arial" w:cs="Arial"/>
          <w:bCs/>
          <w:color w:val="FFFFFF" w:themeColor="background1"/>
          <w:sz w:val="20"/>
          <w:szCs w:val="20"/>
          <w:lang w:val="en-IN" w:bidi="hi-IN"/>
        </w:rPr>
        <w:t xml:space="preserve"> </w:t>
      </w:r>
    </w:p>
    <w:p w14:paraId="3431B639" w14:textId="77777777" w:rsidR="00456C7F" w:rsidRPr="008568D3" w:rsidRDefault="00456C7F" w:rsidP="00456C7F">
      <w:pPr>
        <w:pStyle w:val="NoSpacing"/>
        <w:shd w:val="clear" w:color="auto" w:fill="FFFFFF" w:themeFill="background1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8568D3">
        <w:rPr>
          <w:rFonts w:ascii="Arial" w:hAnsi="Arial" w:cs="Arial"/>
          <w:bCs/>
          <w:color w:val="FFFFFF" w:themeColor="background1"/>
          <w:sz w:val="20"/>
          <w:szCs w:val="20"/>
        </w:rPr>
        <w:t>Linkedin</w:t>
      </w:r>
      <w:r w:rsidRPr="008568D3">
        <w:rPr>
          <w:rFonts w:ascii="Arial" w:hAnsi="Arial" w:cs="Arial"/>
          <w:bCs/>
          <w:color w:val="FFFFFF" w:themeColor="background1"/>
          <w:sz w:val="20"/>
          <w:szCs w:val="20"/>
        </w:rPr>
        <w:tab/>
        <w:t>:</w:t>
      </w:r>
      <w:r w:rsidRPr="008568D3">
        <w:rPr>
          <w:rFonts w:ascii="Arial" w:hAnsi="Arial" w:cs="Arial"/>
          <w:bCs/>
          <w:color w:val="FFFFFF" w:themeColor="background1"/>
          <w:sz w:val="20"/>
          <w:szCs w:val="20"/>
        </w:rPr>
        <w:tab/>
      </w:r>
    </w:p>
    <w:p w14:paraId="7244B7BF" w14:textId="77777777" w:rsidR="00456C7F" w:rsidRPr="00456C7F" w:rsidRDefault="00456C7F" w:rsidP="00456C7F">
      <w:pPr>
        <w:rPr>
          <w:rFonts w:ascii="Arial" w:hAnsi="Arial" w:cs="Arial"/>
          <w:sz w:val="20"/>
          <w:szCs w:val="20"/>
          <w:shd w:val="clear" w:color="auto" w:fill="FFFFFF"/>
        </w:rPr>
      </w:pPr>
    </w:p>
    <w:sectPr w:rsidR="00456C7F" w:rsidRPr="00456C7F" w:rsidSect="000638CB">
      <w:headerReference w:type="default" r:id="rId10"/>
      <w:footerReference w:type="default" r:id="rId11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CD46F" w14:textId="77777777" w:rsidR="00D5799C" w:rsidRDefault="00D5799C" w:rsidP="00FD0474">
      <w:pPr>
        <w:spacing w:after="0" w:line="240" w:lineRule="auto"/>
      </w:pPr>
      <w:r>
        <w:separator/>
      </w:r>
    </w:p>
  </w:endnote>
  <w:endnote w:type="continuationSeparator" w:id="0">
    <w:p w14:paraId="07E0CFA1" w14:textId="77777777" w:rsidR="00D5799C" w:rsidRDefault="00D5799C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 w:rsidR="000403F3">
      <w:rPr>
        <w:b/>
        <w:bCs/>
        <w:noProof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 w:rsidR="000403F3">
      <w:rPr>
        <w:b/>
        <w:bCs/>
        <w:noProof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D3DA9" w14:textId="77777777" w:rsidR="00D5799C" w:rsidRDefault="00D5799C" w:rsidP="00FD0474">
      <w:pPr>
        <w:spacing w:after="0" w:line="240" w:lineRule="auto"/>
      </w:pPr>
      <w:r>
        <w:separator/>
      </w:r>
    </w:p>
  </w:footnote>
  <w:footnote w:type="continuationSeparator" w:id="0">
    <w:p w14:paraId="506DB021" w14:textId="77777777" w:rsidR="00D5799C" w:rsidRDefault="00D5799C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ü"/>
      <w:lvlJc w:val="left"/>
      <w:pPr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bullet"/>
      <w:lvlText w:val="ü"/>
      <w:lvlJc w:val="left"/>
      <w:pPr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68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82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90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97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104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 w15:restartNumberingAfterBreak="0">
    <w:nsid w:val="0000000F"/>
    <w:multiLevelType w:val="multilevel"/>
    <w:tmpl w:val="760E78DA"/>
    <w:lvl w:ilvl="0">
      <w:start w:val="1"/>
      <w:numFmt w:val="decimal"/>
      <w:lvlText w:val="%1."/>
      <w:lvlJc w:val="left"/>
      <w:pPr>
        <w:ind w:left="360" w:hanging="360"/>
      </w:pPr>
      <w:rPr>
        <w:rFonts w:ascii="Verdana" w:eastAsia="Calibri" w:hAnsi="Verdana" w:cs="Verdana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00000012"/>
    <w:multiLevelType w:val="multilevel"/>
    <w:tmpl w:val="00000012"/>
    <w:lvl w:ilvl="0">
      <w:start w:val="1"/>
      <w:numFmt w:val="bullet"/>
      <w:lvlText w:val="ü"/>
      <w:lvlJc w:val="left"/>
      <w:pPr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13"/>
    <w:multiLevelType w:val="multilevel"/>
    <w:tmpl w:val="00000013"/>
    <w:lvl w:ilvl="0">
      <w:start w:val="1"/>
      <w:numFmt w:val="bullet"/>
      <w:lvlText w:val="ü"/>
      <w:lvlJc w:val="left"/>
      <w:pPr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 w15:restartNumberingAfterBreak="0">
    <w:nsid w:val="09830DEF"/>
    <w:multiLevelType w:val="hybridMultilevel"/>
    <w:tmpl w:val="31CCD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E66186"/>
    <w:multiLevelType w:val="hybridMultilevel"/>
    <w:tmpl w:val="5454809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A82D22"/>
    <w:multiLevelType w:val="hybridMultilevel"/>
    <w:tmpl w:val="C9E26BB4"/>
    <w:lvl w:ilvl="0" w:tplc="D34221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57265AC"/>
    <w:multiLevelType w:val="hybridMultilevel"/>
    <w:tmpl w:val="3ED01A56"/>
    <w:lvl w:ilvl="0" w:tplc="E4B82950">
      <w:start w:val="2"/>
      <w:numFmt w:val="decimal"/>
      <w:lvlText w:val="%1"/>
      <w:lvlJc w:val="left"/>
      <w:pPr>
        <w:ind w:left="1080" w:hanging="360"/>
      </w:pPr>
      <w:rPr>
        <w:rFonts w:eastAsia="Calibri"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865455"/>
    <w:multiLevelType w:val="multilevel"/>
    <w:tmpl w:val="B0B236CA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Calibri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375B68"/>
    <w:multiLevelType w:val="hybridMultilevel"/>
    <w:tmpl w:val="06A646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3B7546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32C5C"/>
    <w:multiLevelType w:val="hybridMultilevel"/>
    <w:tmpl w:val="887EAEDE"/>
    <w:lvl w:ilvl="0" w:tplc="7B641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A175B4"/>
    <w:multiLevelType w:val="multilevel"/>
    <w:tmpl w:val="B0B236CA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Calibri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002333"/>
    <w:multiLevelType w:val="hybridMultilevel"/>
    <w:tmpl w:val="33FCBF4A"/>
    <w:lvl w:ilvl="0" w:tplc="176A9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11"/>
  </w:num>
  <w:num w:numId="3">
    <w:abstractNumId w:val="20"/>
  </w:num>
  <w:num w:numId="4">
    <w:abstractNumId w:val="12"/>
  </w:num>
  <w:num w:numId="5">
    <w:abstractNumId w:val="16"/>
  </w:num>
  <w:num w:numId="6">
    <w:abstractNumId w:val="9"/>
  </w:num>
  <w:num w:numId="7">
    <w:abstractNumId w:val="17"/>
  </w:num>
  <w:num w:numId="8">
    <w:abstractNumId w:val="8"/>
  </w:num>
  <w:num w:numId="9">
    <w:abstractNumId w:val="7"/>
  </w:num>
  <w:num w:numId="10">
    <w:abstractNumId w:val="0"/>
  </w:num>
  <w:num w:numId="11">
    <w:abstractNumId w:val="19"/>
  </w:num>
  <w:num w:numId="12">
    <w:abstractNumId w:val="2"/>
  </w:num>
  <w:num w:numId="13">
    <w:abstractNumId w:val="5"/>
  </w:num>
  <w:num w:numId="14">
    <w:abstractNumId w:val="1"/>
  </w:num>
  <w:num w:numId="15">
    <w:abstractNumId w:val="18"/>
  </w:num>
  <w:num w:numId="16">
    <w:abstractNumId w:val="3"/>
  </w:num>
  <w:num w:numId="17">
    <w:abstractNumId w:val="4"/>
  </w:num>
  <w:num w:numId="18">
    <w:abstractNumId w:val="6"/>
  </w:num>
  <w:num w:numId="19">
    <w:abstractNumId w:val="14"/>
  </w:num>
  <w:num w:numId="20">
    <w:abstractNumId w:val="1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7C72"/>
    <w:rsid w:val="000403F3"/>
    <w:rsid w:val="0006006F"/>
    <w:rsid w:val="000638CB"/>
    <w:rsid w:val="000F721D"/>
    <w:rsid w:val="0018068B"/>
    <w:rsid w:val="002A25ED"/>
    <w:rsid w:val="0035687D"/>
    <w:rsid w:val="003824F5"/>
    <w:rsid w:val="00384981"/>
    <w:rsid w:val="003B6589"/>
    <w:rsid w:val="00417266"/>
    <w:rsid w:val="00456C7F"/>
    <w:rsid w:val="00475A4D"/>
    <w:rsid w:val="004A4224"/>
    <w:rsid w:val="00527FA1"/>
    <w:rsid w:val="005321FE"/>
    <w:rsid w:val="006030A9"/>
    <w:rsid w:val="00711F2A"/>
    <w:rsid w:val="00781B2C"/>
    <w:rsid w:val="007F024C"/>
    <w:rsid w:val="008274D0"/>
    <w:rsid w:val="00870C48"/>
    <w:rsid w:val="0089263A"/>
    <w:rsid w:val="00942F83"/>
    <w:rsid w:val="009534EC"/>
    <w:rsid w:val="00976E5F"/>
    <w:rsid w:val="00AD0350"/>
    <w:rsid w:val="00B150AD"/>
    <w:rsid w:val="00B26179"/>
    <w:rsid w:val="00C36B10"/>
    <w:rsid w:val="00C71056"/>
    <w:rsid w:val="00D04A74"/>
    <w:rsid w:val="00D321B9"/>
    <w:rsid w:val="00D5799C"/>
    <w:rsid w:val="00D64C7D"/>
    <w:rsid w:val="00D91099"/>
    <w:rsid w:val="00E62E54"/>
    <w:rsid w:val="00F77C72"/>
    <w:rsid w:val="00FC4AD3"/>
    <w:rsid w:val="00FD0474"/>
    <w:rsid w:val="00FD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  <w15:docId w15:val="{F244B3B0-86A5-4267-B594-CA564A13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link w:val="ListParagraphChar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5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customStyle="1" w:styleId="ListParagraphChar">
    <w:name w:val="List Paragraph Char"/>
    <w:link w:val="ListParagraph"/>
    <w:qFormat/>
    <w:locked/>
    <w:rsid w:val="00D321B9"/>
  </w:style>
  <w:style w:type="paragraph" w:customStyle="1" w:styleId="TOCHeading1">
    <w:name w:val="TOC Heading1"/>
    <w:basedOn w:val="Heading1"/>
    <w:next w:val="Normal"/>
    <w:uiPriority w:val="27"/>
    <w:unhideWhenUsed/>
    <w:qFormat/>
    <w:rsid w:val="00D04A74"/>
    <w:pPr>
      <w:keepNext/>
      <w:keepLines/>
      <w:tabs>
        <w:tab w:val="left" w:pos="720"/>
      </w:tabs>
      <w:autoSpaceDE/>
      <w:autoSpaceDN/>
      <w:adjustRightInd/>
      <w:spacing w:after="160" w:line="259" w:lineRule="auto"/>
    </w:pPr>
    <w:rPr>
      <w:rFonts w:ascii="Calibri Light" w:eastAsia="Calibri Light" w:hAnsi="Calibri Light" w:cs="Times New Roman"/>
      <w:color w:val="365F91" w:themeColor="accent1" w:themeShade="BF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qFormat/>
    <w:rsid w:val="00D04A74"/>
    <w:pPr>
      <w:spacing w:before="100" w:beforeAutospacing="1" w:after="100" w:afterAutospacing="1" w:line="259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600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utoma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ustri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rocess_contro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1452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Awaneesh Mishra</cp:lastModifiedBy>
  <cp:revision>23</cp:revision>
  <cp:lastPrinted>2021-04-21T06:31:00Z</cp:lastPrinted>
  <dcterms:created xsi:type="dcterms:W3CDTF">2020-05-13T06:20:00Z</dcterms:created>
  <dcterms:modified xsi:type="dcterms:W3CDTF">2021-04-21T06:45:00Z</dcterms:modified>
</cp:coreProperties>
</file>