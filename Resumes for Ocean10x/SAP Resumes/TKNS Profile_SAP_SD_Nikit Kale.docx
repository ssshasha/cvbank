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398D" w14:textId="6077E837" w:rsidR="00F77C72" w:rsidRPr="005321FE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77D7B6C2" w:rsidR="006030A9" w:rsidRPr="00B26179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04A5D69C" w:rsidR="00F77C72" w:rsidRPr="00B26179" w:rsidRDefault="006030A9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Tahoma" w:hAnsi="Arial" w:cs="Arial"/>
          <w:b/>
          <w:sz w:val="20"/>
          <w:szCs w:val="20"/>
        </w:rPr>
        <w:t xml:space="preserve">Name: - </w:t>
      </w:r>
      <w:proofErr w:type="spellStart"/>
      <w:r w:rsidR="00891B45">
        <w:rPr>
          <w:rFonts w:ascii="Arial" w:eastAsia="Tahoma" w:hAnsi="Arial" w:cs="Arial"/>
          <w:b/>
          <w:sz w:val="20"/>
          <w:szCs w:val="20"/>
        </w:rPr>
        <w:t>Nikit</w:t>
      </w:r>
      <w:proofErr w:type="spellEnd"/>
      <w:r w:rsidR="00891B45">
        <w:rPr>
          <w:rFonts w:ascii="Arial" w:eastAsia="Tahoma" w:hAnsi="Arial" w:cs="Arial"/>
          <w:b/>
          <w:sz w:val="20"/>
          <w:szCs w:val="20"/>
        </w:rPr>
        <w:t xml:space="preserve"> Kale</w:t>
      </w:r>
    </w:p>
    <w:p w14:paraId="12710EEE" w14:textId="286066AB" w:rsidR="00F77C72" w:rsidRPr="00B26179" w:rsidRDefault="0035687D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>B.</w:t>
      </w:r>
      <w:r w:rsidR="00D321B9">
        <w:rPr>
          <w:rFonts w:ascii="Arial" w:eastAsia="Arial" w:hAnsi="Arial" w:cs="Arial"/>
          <w:color w:val="000000"/>
          <w:sz w:val="20"/>
          <w:szCs w:val="20"/>
        </w:rPr>
        <w:t>E.</w:t>
      </w:r>
      <w:r w:rsidR="00B26179" w:rsidRPr="00B2617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B26179">
        <w:rPr>
          <w:rFonts w:ascii="Arial" w:eastAsia="Arial" w:hAnsi="Arial" w:cs="Arial"/>
          <w:color w:val="000000"/>
          <w:sz w:val="20"/>
          <w:szCs w:val="20"/>
        </w:rPr>
        <w:t>(</w:t>
      </w:r>
      <w:r w:rsidR="00891B45">
        <w:rPr>
          <w:rFonts w:ascii="Arial" w:eastAsia="Arial" w:hAnsi="Arial" w:cs="Arial"/>
          <w:color w:val="000000"/>
          <w:sz w:val="20"/>
          <w:szCs w:val="20"/>
        </w:rPr>
        <w:t>Computer Engg</w:t>
      </w:r>
      <w:r w:rsidRPr="00B26179">
        <w:rPr>
          <w:rFonts w:ascii="Arial" w:eastAsia="Arial" w:hAnsi="Arial" w:cs="Arial"/>
          <w:color w:val="000000"/>
          <w:sz w:val="20"/>
          <w:szCs w:val="20"/>
        </w:rPr>
        <w:t>)</w:t>
      </w:r>
    </w:p>
    <w:p w14:paraId="165689BF" w14:textId="77777777" w:rsidR="00F77C72" w:rsidRPr="00B26179" w:rsidRDefault="0035687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428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5C0161D0" w:rsidR="00F77C72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2C48450" w14:textId="24F4F300" w:rsidR="00F77C72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B26179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 (Yrs)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5321FE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C71056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891B45">
        <w:rPr>
          <w:rFonts w:ascii="Arial" w:eastAsia="Cambria" w:hAnsi="Arial" w:cs="Arial"/>
          <w:bCs/>
          <w:color w:val="000000"/>
          <w:sz w:val="20"/>
          <w:szCs w:val="20"/>
        </w:rPr>
        <w:t>7</w:t>
      </w:r>
    </w:p>
    <w:p w14:paraId="3FBDDD9D" w14:textId="77777777" w:rsidR="00B26179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EAC0DE6" w14:textId="42418727" w:rsidR="0018068B" w:rsidRPr="0018068B" w:rsidRDefault="00C71056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>
        <w:rPr>
          <w:rFonts w:ascii="Arial" w:eastAsia="Cambria" w:hAnsi="Arial" w:cs="Arial"/>
          <w:bCs/>
          <w:color w:val="000000"/>
          <w:sz w:val="20"/>
          <w:szCs w:val="20"/>
        </w:rPr>
        <w:t>Programming Languages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D321B9">
        <w:rPr>
          <w:rFonts w:ascii="Arial" w:eastAsia="Cambria" w:hAnsi="Arial" w:cs="Arial"/>
          <w:bCs/>
          <w:color w:val="FFFFFF" w:themeColor="background1"/>
          <w:sz w:val="20"/>
          <w:szCs w:val="20"/>
        </w:rPr>
        <w:t xml:space="preserve">C, </w:t>
      </w:r>
      <w:proofErr w:type="spellStart"/>
      <w:r w:rsidRPr="00D321B9">
        <w:rPr>
          <w:rFonts w:ascii="Arial" w:eastAsia="Cambria" w:hAnsi="Arial" w:cs="Arial"/>
          <w:bCs/>
          <w:color w:val="FFFFFF" w:themeColor="background1"/>
          <w:sz w:val="20"/>
          <w:szCs w:val="20"/>
        </w:rPr>
        <w:t>PhP</w:t>
      </w:r>
      <w:proofErr w:type="spellEnd"/>
      <w:r w:rsidR="0018068B"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</w:p>
    <w:p w14:paraId="0E31FFDD" w14:textId="161E97A3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</w:p>
    <w:p w14:paraId="2F317A62" w14:textId="2AC9185E" w:rsidR="0018068B" w:rsidRPr="003824F5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FFFFFF" w:themeColor="background1"/>
          <w:sz w:val="20"/>
          <w:szCs w:val="20"/>
        </w:rPr>
      </w:pPr>
      <w:r w:rsidRPr="003824F5">
        <w:rPr>
          <w:rFonts w:ascii="Arial" w:eastAsia="Cambria" w:hAnsi="Arial" w:cs="Arial"/>
          <w:bCs/>
          <w:color w:val="FFFFFF" w:themeColor="background1"/>
          <w:sz w:val="20"/>
          <w:szCs w:val="20"/>
        </w:rPr>
        <w:t>Web languages Technologies</w:t>
      </w:r>
      <w:r w:rsidRPr="003824F5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</w:r>
      <w:r w:rsidRPr="003824F5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:</w:t>
      </w:r>
      <w:r w:rsidRPr="003824F5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HTML, CSS, ASP, ASP.NET, ASP.NET MVC, Angular 7</w:t>
      </w:r>
    </w:p>
    <w:p w14:paraId="65D8973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1830C4D1" w14:textId="7FF82B8E" w:rsidR="0018068B" w:rsidRPr="00C71056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FFFFFF" w:themeColor="background1"/>
          <w:sz w:val="20"/>
          <w:szCs w:val="20"/>
        </w:rPr>
      </w:pPr>
      <w:r w:rsidRPr="00C71056">
        <w:rPr>
          <w:rFonts w:ascii="Arial" w:eastAsia="Cambria" w:hAnsi="Arial" w:cs="Arial"/>
          <w:bCs/>
          <w:color w:val="FFFFFF" w:themeColor="background1"/>
          <w:sz w:val="20"/>
          <w:szCs w:val="20"/>
        </w:rPr>
        <w:t xml:space="preserve">Operating System                     </w:t>
      </w:r>
      <w:r w:rsidRPr="00C71056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:</w:t>
      </w:r>
      <w:r w:rsidRPr="00C71056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Windows XP / 7 / 8 / 10</w:t>
      </w:r>
    </w:p>
    <w:p w14:paraId="3D5C69E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1FB36C8" w14:textId="2D6D2E9A" w:rsidR="0018068B" w:rsidRPr="000403F3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FFFFFF" w:themeColor="background1"/>
          <w:sz w:val="20"/>
          <w:szCs w:val="20"/>
        </w:rPr>
      </w:pPr>
      <w:r w:rsidRPr="000403F3">
        <w:rPr>
          <w:rFonts w:ascii="Arial" w:eastAsia="Cambria" w:hAnsi="Arial" w:cs="Arial"/>
          <w:bCs/>
          <w:color w:val="FFFFFF" w:themeColor="background1"/>
          <w:sz w:val="20"/>
          <w:szCs w:val="20"/>
        </w:rPr>
        <w:t xml:space="preserve">RDBMS                                       </w:t>
      </w:r>
      <w:r w:rsidRPr="000403F3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:</w:t>
      </w:r>
      <w:r w:rsidRPr="000403F3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SQL 2000, 2008, 2012, 2014, 2016, 2017</w:t>
      </w:r>
    </w:p>
    <w:p w14:paraId="63CA6B0D" w14:textId="77777777" w:rsidR="0018068B" w:rsidRPr="00976E5F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8918BF6" w14:textId="77777777" w:rsidR="00891B45" w:rsidRDefault="003B6589" w:rsidP="00891B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0"/>
        </w:rPr>
      </w:pPr>
      <w:r w:rsidRPr="00976E5F">
        <w:rPr>
          <w:rFonts w:ascii="Arial" w:eastAsia="Cambria" w:hAnsi="Arial" w:cs="Arial"/>
          <w:bCs/>
          <w:color w:val="000000"/>
          <w:sz w:val="20"/>
          <w:szCs w:val="20"/>
        </w:rPr>
        <w:t>SAP Modules</w:t>
      </w:r>
      <w:r w:rsidR="00976E5F" w:rsidRPr="00976E5F">
        <w:rPr>
          <w:rFonts w:ascii="Arial" w:eastAsia="Cambria" w:hAnsi="Arial" w:cs="Arial"/>
          <w:bCs/>
          <w:color w:val="000000"/>
          <w:sz w:val="20"/>
          <w:szCs w:val="20"/>
        </w:rPr>
        <w:t xml:space="preserve"> (worked on)</w:t>
      </w:r>
      <w:r w:rsidR="0018068B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18068B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="0018068B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891B45" w:rsidRPr="00891B45">
        <w:rPr>
          <w:rFonts w:ascii="Arial" w:hAnsi="Arial" w:cs="Arial"/>
          <w:color w:val="0070C0"/>
          <w:sz w:val="20"/>
        </w:rPr>
        <w:t>SAP MM</w:t>
      </w:r>
      <w:r w:rsidR="00891B45" w:rsidRPr="00891B45">
        <w:rPr>
          <w:rFonts w:ascii="Arial" w:hAnsi="Arial" w:cs="Arial"/>
          <w:color w:val="000000"/>
          <w:sz w:val="20"/>
        </w:rPr>
        <w:t xml:space="preserve">, SD, PLM, TMS, FICO Designing, Implementing, </w:t>
      </w:r>
    </w:p>
    <w:p w14:paraId="027255E4" w14:textId="2003FA21" w:rsidR="00891B45" w:rsidRDefault="00891B45" w:rsidP="00891B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0" w:firstLine="720"/>
        <w:rPr>
          <w:rFonts w:cs="Arial"/>
          <w:bCs/>
          <w:color w:val="000000"/>
          <w:sz w:val="20"/>
        </w:rPr>
      </w:pPr>
      <w:r w:rsidRPr="00891B45">
        <w:rPr>
          <w:rFonts w:ascii="Arial" w:hAnsi="Arial" w:cs="Arial"/>
          <w:color w:val="000000"/>
          <w:sz w:val="20"/>
        </w:rPr>
        <w:t>Supporting</w:t>
      </w:r>
      <w:r>
        <w:rPr>
          <w:rFonts w:ascii="Arial" w:hAnsi="Arial" w:cs="Arial"/>
          <w:color w:val="000000"/>
          <w:sz w:val="20"/>
        </w:rPr>
        <w:t xml:space="preserve">. </w:t>
      </w:r>
      <w:r w:rsidRPr="00891B45">
        <w:rPr>
          <w:rFonts w:ascii="Arial" w:hAnsi="Arial" w:cs="Arial"/>
          <w:bCs/>
          <w:color w:val="000000"/>
          <w:sz w:val="20"/>
          <w:szCs w:val="20"/>
        </w:rPr>
        <w:t xml:space="preserve">Solving Error related to MM, SD, TMS, WM, </w:t>
      </w:r>
      <w:r w:rsidRPr="00891B45">
        <w:rPr>
          <w:rFonts w:cs="Arial"/>
          <w:bCs/>
          <w:color w:val="000000"/>
          <w:sz w:val="20"/>
        </w:rPr>
        <w:t>PLM</w:t>
      </w:r>
      <w:r>
        <w:rPr>
          <w:rFonts w:cs="Arial"/>
          <w:bCs/>
          <w:color w:val="000000"/>
          <w:sz w:val="20"/>
        </w:rPr>
        <w:t>.</w:t>
      </w:r>
    </w:p>
    <w:p w14:paraId="180E584C" w14:textId="77777777" w:rsidR="00891B45" w:rsidRPr="00891B45" w:rsidRDefault="00891B45" w:rsidP="00891B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0" w:firstLine="720"/>
        <w:rPr>
          <w:rFonts w:ascii="Arial" w:hAnsi="Arial" w:cs="Arial"/>
          <w:bCs/>
          <w:color w:val="000000"/>
          <w:sz w:val="20"/>
          <w:szCs w:val="20"/>
        </w:rPr>
      </w:pPr>
      <w:r w:rsidRPr="00891B45">
        <w:rPr>
          <w:rFonts w:ascii="Arial" w:hAnsi="Arial" w:cs="Arial"/>
          <w:bCs/>
          <w:color w:val="000000"/>
          <w:sz w:val="20"/>
          <w:szCs w:val="20"/>
        </w:rPr>
        <w:t>L2 / L3 Support</w:t>
      </w:r>
    </w:p>
    <w:p w14:paraId="539F7E6E" w14:textId="2CC05A00" w:rsidR="00891B45" w:rsidRPr="00891B45" w:rsidRDefault="00891B45" w:rsidP="00891B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0"/>
        <w:rPr>
          <w:rFonts w:ascii="Arial" w:hAnsi="Arial" w:cs="Arial"/>
          <w:bCs/>
          <w:color w:val="000000"/>
          <w:sz w:val="20"/>
          <w:szCs w:val="20"/>
        </w:rPr>
      </w:pPr>
      <w:r w:rsidRPr="00891B45">
        <w:rPr>
          <w:rFonts w:ascii="Arial" w:hAnsi="Arial" w:cs="Arial"/>
          <w:bCs/>
          <w:color w:val="000000"/>
          <w:sz w:val="20"/>
          <w:szCs w:val="20"/>
        </w:rPr>
        <w:t xml:space="preserve">Purchase, Inventory Mgmt, Physical Inventory, Sales &amp; Distribution, WH </w:t>
      </w:r>
      <w:proofErr w:type="spellStart"/>
      <w:r w:rsidRPr="00891B45">
        <w:rPr>
          <w:rFonts w:ascii="Arial" w:hAnsi="Arial" w:cs="Arial"/>
          <w:bCs/>
          <w:color w:val="000000"/>
          <w:sz w:val="20"/>
          <w:szCs w:val="20"/>
        </w:rPr>
        <w:t>mgmt</w:t>
      </w:r>
      <w:proofErr w:type="spellEnd"/>
      <w:r w:rsidRPr="00891B45">
        <w:rPr>
          <w:rFonts w:ascii="Arial" w:hAnsi="Arial" w:cs="Arial"/>
          <w:bCs/>
          <w:color w:val="000000"/>
          <w:sz w:val="20"/>
          <w:szCs w:val="20"/>
        </w:rPr>
        <w:t xml:space="preserve">, </w:t>
      </w:r>
      <w:r w:rsidRPr="00891B45">
        <w:rPr>
          <w:rFonts w:ascii="Arial" w:hAnsi="Arial" w:cs="Arial"/>
          <w:bCs/>
          <w:color w:val="000000"/>
          <w:sz w:val="20"/>
          <w:szCs w:val="20"/>
        </w:rPr>
        <w:tab/>
      </w:r>
    </w:p>
    <w:p w14:paraId="297C1554" w14:textId="3768A31C" w:rsidR="00891B45" w:rsidRPr="00891B45" w:rsidRDefault="00891B45" w:rsidP="00891B45">
      <w:pPr>
        <w:pStyle w:val="Cog-H2a"/>
        <w:widowControl/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right" w:pos="9000"/>
          <w:tab w:val="right" w:pos="9360"/>
        </w:tabs>
        <w:spacing w:after="240" w:line="0" w:lineRule="atLeast"/>
        <w:ind w:left="360"/>
        <w:rPr>
          <w:rFonts w:cs="Arial"/>
          <w:b w:val="0"/>
          <w:color w:val="000000"/>
          <w:sz w:val="20"/>
        </w:rPr>
      </w:pPr>
      <w:r w:rsidRPr="00891B45">
        <w:rPr>
          <w:rFonts w:cs="Arial"/>
          <w:b w:val="0"/>
          <w:color w:val="000000"/>
          <w:sz w:val="20"/>
        </w:rPr>
        <w:tab/>
      </w:r>
      <w:r w:rsidRPr="00891B45">
        <w:rPr>
          <w:rFonts w:cs="Arial"/>
          <w:b w:val="0"/>
          <w:color w:val="000000"/>
          <w:sz w:val="20"/>
        </w:rPr>
        <w:tab/>
      </w:r>
      <w:r w:rsidRPr="00891B45">
        <w:rPr>
          <w:rFonts w:cs="Arial"/>
          <w:b w:val="0"/>
          <w:color w:val="000000"/>
          <w:sz w:val="20"/>
        </w:rPr>
        <w:tab/>
      </w:r>
      <w:r w:rsidRPr="00891B45">
        <w:rPr>
          <w:rFonts w:cs="Arial"/>
          <w:b w:val="0"/>
          <w:color w:val="000000"/>
          <w:sz w:val="20"/>
        </w:rPr>
        <w:tab/>
      </w:r>
      <w:r w:rsidRPr="00891B45">
        <w:rPr>
          <w:rFonts w:cs="Arial"/>
          <w:b w:val="0"/>
          <w:color w:val="000000"/>
          <w:sz w:val="20"/>
        </w:rPr>
        <w:tab/>
        <w:t xml:space="preserve">      Transporter Mgmt. System, Master Data Related issues</w:t>
      </w:r>
    </w:p>
    <w:p w14:paraId="44464C01" w14:textId="725C0423" w:rsidR="00891B45" w:rsidRPr="00891B45" w:rsidRDefault="00891B45" w:rsidP="00891B45">
      <w:pPr>
        <w:rPr>
          <w:rFonts w:ascii="Arial" w:hAnsi="Arial" w:cs="Arial"/>
          <w:sz w:val="20"/>
          <w:szCs w:val="20"/>
        </w:rPr>
      </w:pPr>
      <w:r w:rsidRPr="00891B45">
        <w:rPr>
          <w:rFonts w:ascii="Arial" w:hAnsi="Arial" w:cs="Arial"/>
          <w:sz w:val="20"/>
          <w:szCs w:val="20"/>
        </w:rPr>
        <w:tab/>
      </w:r>
      <w:r w:rsidRPr="00891B45">
        <w:rPr>
          <w:rFonts w:ascii="Arial" w:hAnsi="Arial" w:cs="Arial"/>
          <w:sz w:val="20"/>
          <w:szCs w:val="20"/>
        </w:rPr>
        <w:tab/>
      </w:r>
      <w:r w:rsidRPr="00891B45">
        <w:rPr>
          <w:rFonts w:ascii="Arial" w:hAnsi="Arial" w:cs="Arial"/>
          <w:sz w:val="20"/>
          <w:szCs w:val="20"/>
        </w:rPr>
        <w:tab/>
      </w:r>
      <w:r w:rsidRPr="00891B45">
        <w:rPr>
          <w:rFonts w:ascii="Arial" w:hAnsi="Arial" w:cs="Arial"/>
          <w:sz w:val="20"/>
          <w:szCs w:val="20"/>
        </w:rPr>
        <w:tab/>
      </w:r>
      <w:r w:rsidRPr="00891B45">
        <w:rPr>
          <w:rFonts w:ascii="Arial" w:hAnsi="Arial" w:cs="Arial"/>
          <w:sz w:val="20"/>
          <w:szCs w:val="20"/>
        </w:rPr>
        <w:tab/>
      </w:r>
      <w:r w:rsidRPr="00891B45">
        <w:rPr>
          <w:rFonts w:ascii="Arial" w:hAnsi="Arial" w:cs="Arial"/>
          <w:sz w:val="20"/>
          <w:szCs w:val="20"/>
        </w:rPr>
        <w:tab/>
        <w:t>Project System, Plant Maintenance</w:t>
      </w:r>
    </w:p>
    <w:p w14:paraId="583555C7" w14:textId="77777777" w:rsidR="00891B45" w:rsidRPr="00891B45" w:rsidRDefault="00891B45" w:rsidP="00891B45">
      <w:pPr>
        <w:pStyle w:val="Standard"/>
        <w:numPr>
          <w:ilvl w:val="0"/>
          <w:numId w:val="12"/>
        </w:numPr>
        <w:tabs>
          <w:tab w:val="num" w:pos="4320"/>
        </w:tabs>
        <w:ind w:left="4320"/>
        <w:rPr>
          <w:rFonts w:ascii="Arial" w:hAnsi="Arial" w:cs="Arial"/>
          <w:sz w:val="20"/>
          <w:szCs w:val="20"/>
        </w:rPr>
      </w:pPr>
      <w:r w:rsidRPr="00891B45">
        <w:rPr>
          <w:rFonts w:ascii="Arial" w:hAnsi="Arial" w:cs="Arial"/>
          <w:sz w:val="20"/>
          <w:szCs w:val="20"/>
        </w:rPr>
        <w:t>Set up the Organization structure for MM module -- Customized Settings in MM Enterprise structure-- Plants, Storage Location, and Purchase Organization.</w:t>
      </w:r>
    </w:p>
    <w:p w14:paraId="11288B90" w14:textId="77777777" w:rsidR="00891B45" w:rsidRPr="00891B45" w:rsidRDefault="00891B45" w:rsidP="00891B45">
      <w:pPr>
        <w:pStyle w:val="Standard"/>
        <w:ind w:left="4320" w:firstLine="0"/>
        <w:rPr>
          <w:rFonts w:ascii="Arial" w:hAnsi="Arial" w:cs="Arial"/>
          <w:sz w:val="20"/>
          <w:szCs w:val="20"/>
        </w:rPr>
      </w:pPr>
    </w:p>
    <w:p w14:paraId="5B7EC5BD" w14:textId="77777777" w:rsidR="00891B45" w:rsidRPr="00891B45" w:rsidRDefault="00891B45" w:rsidP="00891B45">
      <w:pPr>
        <w:pStyle w:val="Standard"/>
        <w:numPr>
          <w:ilvl w:val="0"/>
          <w:numId w:val="12"/>
        </w:numPr>
        <w:tabs>
          <w:tab w:val="num" w:pos="4320"/>
        </w:tabs>
        <w:ind w:left="4320"/>
        <w:rPr>
          <w:rFonts w:ascii="Arial" w:hAnsi="Arial" w:cs="Arial"/>
          <w:sz w:val="20"/>
          <w:szCs w:val="20"/>
        </w:rPr>
      </w:pPr>
      <w:r w:rsidRPr="00891B45">
        <w:rPr>
          <w:rFonts w:ascii="Arial" w:hAnsi="Arial" w:cs="Arial"/>
          <w:sz w:val="20"/>
          <w:szCs w:val="20"/>
        </w:rPr>
        <w:t>Worked in Material master-- Field Selection, Industry Sectors, Material Types, Number ranges Material groups etc.</w:t>
      </w:r>
    </w:p>
    <w:p w14:paraId="2974C6DE" w14:textId="77777777" w:rsidR="00891B45" w:rsidRPr="00891B45" w:rsidRDefault="00891B45" w:rsidP="00891B45">
      <w:pPr>
        <w:pStyle w:val="Standard"/>
        <w:ind w:left="3960" w:firstLine="0"/>
        <w:rPr>
          <w:rFonts w:ascii="Arial" w:hAnsi="Arial" w:cs="Arial"/>
          <w:sz w:val="20"/>
          <w:szCs w:val="20"/>
        </w:rPr>
      </w:pPr>
    </w:p>
    <w:p w14:paraId="7FFDF901" w14:textId="77777777" w:rsidR="00891B45" w:rsidRPr="00891B45" w:rsidRDefault="00891B45" w:rsidP="00891B45">
      <w:pPr>
        <w:pStyle w:val="Standard"/>
        <w:numPr>
          <w:ilvl w:val="0"/>
          <w:numId w:val="12"/>
        </w:numPr>
        <w:tabs>
          <w:tab w:val="num" w:pos="4320"/>
        </w:tabs>
        <w:ind w:left="4320"/>
        <w:rPr>
          <w:rFonts w:ascii="Arial" w:hAnsi="Arial" w:cs="Arial"/>
          <w:sz w:val="20"/>
          <w:szCs w:val="20"/>
        </w:rPr>
      </w:pPr>
      <w:r w:rsidRPr="00891B45">
        <w:rPr>
          <w:rFonts w:ascii="Arial" w:hAnsi="Arial" w:cs="Arial"/>
          <w:sz w:val="20"/>
          <w:szCs w:val="20"/>
        </w:rPr>
        <w:t xml:space="preserve">Configured Vendor master --Vendor account groups, Number ranges and Purchasing Groups. </w:t>
      </w:r>
    </w:p>
    <w:p w14:paraId="4D468AB5" w14:textId="77777777" w:rsidR="00891B45" w:rsidRPr="00891B45" w:rsidRDefault="00891B45" w:rsidP="00891B45">
      <w:pPr>
        <w:pStyle w:val="Standard"/>
        <w:ind w:left="4680" w:firstLine="0"/>
        <w:rPr>
          <w:rFonts w:ascii="Arial" w:hAnsi="Arial" w:cs="Arial"/>
          <w:sz w:val="20"/>
          <w:szCs w:val="20"/>
        </w:rPr>
      </w:pPr>
    </w:p>
    <w:p w14:paraId="26441899" w14:textId="77777777" w:rsidR="00891B45" w:rsidRPr="00891B45" w:rsidRDefault="00891B45" w:rsidP="00891B45">
      <w:pPr>
        <w:pStyle w:val="Standard"/>
        <w:numPr>
          <w:ilvl w:val="0"/>
          <w:numId w:val="12"/>
        </w:numPr>
        <w:tabs>
          <w:tab w:val="num" w:pos="4320"/>
        </w:tabs>
        <w:ind w:left="4320"/>
        <w:rPr>
          <w:rFonts w:ascii="Arial" w:hAnsi="Arial" w:cs="Arial"/>
          <w:sz w:val="20"/>
          <w:szCs w:val="20"/>
        </w:rPr>
      </w:pPr>
      <w:r w:rsidRPr="00891B45">
        <w:rPr>
          <w:rFonts w:ascii="Arial" w:hAnsi="Arial" w:cs="Arial"/>
          <w:sz w:val="20"/>
          <w:szCs w:val="20"/>
        </w:rPr>
        <w:t>Configured and Created/Maintained Purchase Orders, Purchase Requisitions, Purchase Info records, Source lists, RFQ/Quotations, Contracts, Scheduling Agreements.</w:t>
      </w:r>
    </w:p>
    <w:p w14:paraId="1D706D11" w14:textId="77777777" w:rsidR="00891B45" w:rsidRPr="00891B45" w:rsidRDefault="00891B45" w:rsidP="00891B45">
      <w:pPr>
        <w:pStyle w:val="Standard"/>
        <w:ind w:left="3960" w:firstLine="0"/>
        <w:rPr>
          <w:rFonts w:ascii="Arial" w:hAnsi="Arial" w:cs="Arial"/>
          <w:sz w:val="20"/>
          <w:szCs w:val="20"/>
        </w:rPr>
      </w:pPr>
    </w:p>
    <w:p w14:paraId="7D14E396" w14:textId="77777777" w:rsidR="00891B45" w:rsidRPr="00891B45" w:rsidRDefault="00891B45" w:rsidP="00891B45">
      <w:pPr>
        <w:pStyle w:val="Cog-H2a"/>
        <w:widowControl/>
        <w:numPr>
          <w:ilvl w:val="0"/>
          <w:numId w:val="12"/>
        </w:numPr>
        <w:tabs>
          <w:tab w:val="left" w:pos="0"/>
          <w:tab w:val="num" w:pos="432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right" w:pos="9000"/>
          <w:tab w:val="right" w:pos="9360"/>
        </w:tabs>
        <w:spacing w:after="240" w:line="0" w:lineRule="atLeast"/>
        <w:ind w:left="4320"/>
        <w:rPr>
          <w:rFonts w:cs="Arial"/>
          <w:b w:val="0"/>
          <w:color w:val="000000"/>
          <w:sz w:val="20"/>
        </w:rPr>
      </w:pPr>
      <w:r w:rsidRPr="00891B45">
        <w:rPr>
          <w:rFonts w:cs="Arial"/>
          <w:b w:val="0"/>
          <w:color w:val="000000"/>
          <w:sz w:val="20"/>
        </w:rPr>
        <w:t>Configured Documents type for purchase requisition, purchase order.</w:t>
      </w:r>
    </w:p>
    <w:p w14:paraId="256BFD76" w14:textId="77777777" w:rsidR="00891B45" w:rsidRPr="00891B45" w:rsidRDefault="00891B45" w:rsidP="00891B45">
      <w:pPr>
        <w:pStyle w:val="Standard"/>
        <w:numPr>
          <w:ilvl w:val="0"/>
          <w:numId w:val="12"/>
        </w:numPr>
        <w:tabs>
          <w:tab w:val="num" w:pos="4320"/>
        </w:tabs>
        <w:ind w:left="4320"/>
        <w:rPr>
          <w:rFonts w:ascii="Arial" w:hAnsi="Arial" w:cs="Arial"/>
          <w:sz w:val="20"/>
          <w:szCs w:val="20"/>
        </w:rPr>
      </w:pPr>
      <w:r w:rsidRPr="00891B45">
        <w:rPr>
          <w:rFonts w:ascii="Arial" w:hAnsi="Arial" w:cs="Arial"/>
          <w:sz w:val="20"/>
          <w:szCs w:val="20"/>
        </w:rPr>
        <w:t>Automatic Purchase Order creation from Purchase Requisitions.</w:t>
      </w:r>
    </w:p>
    <w:p w14:paraId="3AE75708" w14:textId="77777777" w:rsidR="00891B45" w:rsidRPr="00891B45" w:rsidRDefault="00891B45" w:rsidP="00891B45">
      <w:pPr>
        <w:pStyle w:val="Standard"/>
        <w:ind w:left="4320" w:firstLine="0"/>
        <w:rPr>
          <w:rFonts w:ascii="Arial" w:hAnsi="Arial" w:cs="Arial"/>
          <w:sz w:val="20"/>
          <w:szCs w:val="20"/>
        </w:rPr>
      </w:pPr>
    </w:p>
    <w:p w14:paraId="5802AC77" w14:textId="77777777" w:rsidR="00891B45" w:rsidRPr="00891B45" w:rsidRDefault="00891B45" w:rsidP="00891B45">
      <w:pPr>
        <w:pStyle w:val="Cog-H2a"/>
        <w:widowControl/>
        <w:numPr>
          <w:ilvl w:val="0"/>
          <w:numId w:val="12"/>
        </w:numPr>
        <w:tabs>
          <w:tab w:val="left" w:pos="0"/>
          <w:tab w:val="num" w:pos="432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right" w:pos="9000"/>
          <w:tab w:val="right" w:pos="9360"/>
        </w:tabs>
        <w:spacing w:after="240" w:line="0" w:lineRule="atLeast"/>
        <w:ind w:left="4320"/>
        <w:rPr>
          <w:rFonts w:cs="Arial"/>
          <w:b w:val="0"/>
          <w:color w:val="000000"/>
          <w:sz w:val="20"/>
        </w:rPr>
      </w:pPr>
      <w:r w:rsidRPr="00891B45">
        <w:rPr>
          <w:rFonts w:cs="Arial"/>
          <w:b w:val="0"/>
          <w:color w:val="000000"/>
          <w:sz w:val="20"/>
        </w:rPr>
        <w:t>Worked on Release procedure for purchase requisition and purchase order.</w:t>
      </w:r>
    </w:p>
    <w:p w14:paraId="799F33E8" w14:textId="77777777" w:rsidR="00891B45" w:rsidRPr="00891B45" w:rsidRDefault="00891B45" w:rsidP="00891B45">
      <w:pPr>
        <w:pStyle w:val="Standard"/>
        <w:numPr>
          <w:ilvl w:val="0"/>
          <w:numId w:val="12"/>
        </w:numPr>
        <w:tabs>
          <w:tab w:val="num" w:pos="4320"/>
        </w:tabs>
        <w:ind w:left="4320"/>
        <w:rPr>
          <w:rFonts w:ascii="Arial" w:hAnsi="Arial" w:cs="Arial"/>
          <w:sz w:val="20"/>
          <w:szCs w:val="20"/>
        </w:rPr>
      </w:pPr>
      <w:r w:rsidRPr="00891B45">
        <w:rPr>
          <w:rFonts w:ascii="Arial" w:hAnsi="Arial" w:cs="Arial"/>
          <w:sz w:val="20"/>
          <w:szCs w:val="20"/>
        </w:rPr>
        <w:t>Procurement scenarios like Stock Transport, Subcontracting, Service and Consignment.</w:t>
      </w:r>
    </w:p>
    <w:p w14:paraId="6B9753F3" w14:textId="77777777" w:rsidR="00891B45" w:rsidRPr="00891B45" w:rsidRDefault="00891B45" w:rsidP="00891B45">
      <w:pPr>
        <w:pStyle w:val="Standard"/>
        <w:ind w:left="4320" w:firstLine="0"/>
        <w:rPr>
          <w:rFonts w:ascii="Arial" w:hAnsi="Arial" w:cs="Arial"/>
          <w:sz w:val="20"/>
          <w:szCs w:val="20"/>
        </w:rPr>
      </w:pPr>
    </w:p>
    <w:p w14:paraId="1DCC4D8C" w14:textId="77777777" w:rsidR="00891B45" w:rsidRDefault="00891B45" w:rsidP="00891B45">
      <w:pPr>
        <w:pStyle w:val="Standard"/>
        <w:numPr>
          <w:ilvl w:val="0"/>
          <w:numId w:val="12"/>
        </w:numPr>
        <w:tabs>
          <w:tab w:val="num" w:pos="4320"/>
        </w:tabs>
        <w:ind w:left="4320"/>
        <w:rPr>
          <w:rFonts w:ascii="Arial" w:hAnsi="Arial" w:cs="Arial"/>
          <w:sz w:val="20"/>
          <w:szCs w:val="20"/>
        </w:rPr>
      </w:pPr>
      <w:r w:rsidRPr="00891B45">
        <w:rPr>
          <w:rFonts w:ascii="Arial" w:hAnsi="Arial" w:cs="Arial"/>
          <w:sz w:val="20"/>
          <w:szCs w:val="20"/>
        </w:rPr>
        <w:t>Inventory management and Physical Inventory –- G.R, G.I.</w:t>
      </w:r>
    </w:p>
    <w:p w14:paraId="26B59A06" w14:textId="65A865C1" w:rsidR="00891B45" w:rsidRPr="00891B45" w:rsidRDefault="00891B45" w:rsidP="00891B45">
      <w:pPr>
        <w:pStyle w:val="Standard"/>
        <w:numPr>
          <w:ilvl w:val="0"/>
          <w:numId w:val="12"/>
        </w:numPr>
        <w:tabs>
          <w:tab w:val="num" w:pos="4320"/>
        </w:tabs>
        <w:ind w:left="4320"/>
      </w:pPr>
      <w:r w:rsidRPr="00891B45">
        <w:rPr>
          <w:rFonts w:ascii="Arial" w:hAnsi="Arial" w:cs="Arial"/>
          <w:sz w:val="20"/>
          <w:szCs w:val="20"/>
        </w:rPr>
        <w:lastRenderedPageBreak/>
        <w:t>Configuration experience in MM including Organization Structure, Logistics General, Material Management &amp; Global settings</w:t>
      </w:r>
    </w:p>
    <w:p w14:paraId="56997F2C" w14:textId="77777777" w:rsidR="00891B45" w:rsidRPr="00891B45" w:rsidRDefault="00891B45" w:rsidP="00891B45">
      <w:pPr>
        <w:pStyle w:val="Objective"/>
        <w:spacing w:line="240" w:lineRule="auto"/>
        <w:ind w:left="4320"/>
        <w:textAlignment w:val="bottom"/>
        <w:rPr>
          <w:rFonts w:ascii="Arial" w:hAnsi="Arial" w:cs="Arial"/>
        </w:rPr>
      </w:pPr>
      <w:r w:rsidRPr="00891B45">
        <w:rPr>
          <w:rFonts w:ascii="Arial" w:hAnsi="Arial" w:cs="Arial"/>
        </w:rPr>
        <w:t>Purchase - purchase requisitions, RFQ, Quotations, Purchase order, Outline agreement processing, pricing procedures, calculation schema determination, Configuration of purchasing document types, purchase order release strategy, Stock Transport Orders.</w:t>
      </w:r>
    </w:p>
    <w:p w14:paraId="0B2C82E2" w14:textId="77777777" w:rsidR="00891B45" w:rsidRDefault="00891B45" w:rsidP="00891B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891B45">
        <w:rPr>
          <w:rFonts w:ascii="Arial" w:hAnsi="Arial" w:cs="Arial"/>
          <w:sz w:val="20"/>
          <w:szCs w:val="20"/>
        </w:rPr>
        <w:t xml:space="preserve">Inventory Management - customizing plant parameters, </w:t>
      </w:r>
    </w:p>
    <w:p w14:paraId="59B0A41C" w14:textId="6C0B255F" w:rsidR="00891B45" w:rsidRPr="00891B45" w:rsidRDefault="00891B45" w:rsidP="00891B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891B45">
        <w:rPr>
          <w:rFonts w:ascii="Arial" w:hAnsi="Arial" w:cs="Arial"/>
          <w:sz w:val="20"/>
          <w:szCs w:val="20"/>
        </w:rPr>
        <w:t xml:space="preserve">Configuration for Goods Receipts, Goods Issue/Transfer </w:t>
      </w:r>
    </w:p>
    <w:p w14:paraId="4F179ED6" w14:textId="689499F1" w:rsidR="00891B45" w:rsidRPr="00891B45" w:rsidRDefault="00891B45" w:rsidP="00891B45">
      <w:pPr>
        <w:ind w:left="4320"/>
        <w:rPr>
          <w:sz w:val="20"/>
          <w:szCs w:val="20"/>
        </w:rPr>
      </w:pPr>
      <w:r w:rsidRPr="00891B45">
        <w:rPr>
          <w:rFonts w:ascii="Arial" w:hAnsi="Arial" w:cs="Arial"/>
          <w:sz w:val="20"/>
          <w:szCs w:val="20"/>
        </w:rPr>
        <w:t>FI Integration – Configuration of Valuation and Account Determination</w:t>
      </w:r>
    </w:p>
    <w:p w14:paraId="3EBF324C" w14:textId="0B34B08F" w:rsidR="00D321B9" w:rsidRPr="00891B45" w:rsidRDefault="00976E5F" w:rsidP="00D321B9">
      <w:pPr>
        <w:pStyle w:val="NoSpacing"/>
        <w:spacing w:after="0" w:line="240" w:lineRule="auto"/>
        <w:ind w:left="1440" w:hanging="1440"/>
        <w:rPr>
          <w:rFonts w:ascii="Arial" w:hAnsi="Arial" w:cs="Arial"/>
          <w:sz w:val="20"/>
          <w:szCs w:val="20"/>
          <w:lang w:val="en-GB"/>
        </w:rPr>
      </w:pPr>
      <w:r w:rsidRPr="00891B45">
        <w:rPr>
          <w:rFonts w:ascii="Arial" w:eastAsia="Cambria" w:hAnsi="Arial" w:cs="Arial"/>
          <w:bCs/>
          <w:color w:val="000000"/>
          <w:sz w:val="20"/>
          <w:szCs w:val="20"/>
        </w:rPr>
        <w:t>Experience in SAP Modules</w:t>
      </w:r>
      <w:r w:rsidR="00C71056" w:rsidRPr="00891B45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C71056" w:rsidRPr="00891B45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="00C71056" w:rsidRPr="00891B45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C71056" w:rsidRPr="00891B45">
        <w:rPr>
          <w:rFonts w:ascii="Arial" w:hAnsi="Arial" w:cs="Arial"/>
          <w:sz w:val="20"/>
          <w:szCs w:val="20"/>
          <w:lang w:val="en-GB"/>
        </w:rPr>
        <w:t>SAP SD,</w:t>
      </w:r>
      <w:r w:rsidR="00891B45">
        <w:rPr>
          <w:rFonts w:ascii="Arial" w:hAnsi="Arial" w:cs="Arial"/>
          <w:sz w:val="20"/>
          <w:szCs w:val="20"/>
          <w:lang w:val="en-GB"/>
        </w:rPr>
        <w:t xml:space="preserve"> </w:t>
      </w:r>
      <w:r w:rsidR="00C71056" w:rsidRPr="00891B45">
        <w:rPr>
          <w:rFonts w:ascii="Arial" w:hAnsi="Arial" w:cs="Arial"/>
          <w:sz w:val="20"/>
          <w:szCs w:val="20"/>
          <w:lang w:val="en-GB"/>
        </w:rPr>
        <w:t xml:space="preserve">DMS, </w:t>
      </w:r>
      <w:bookmarkStart w:id="0" w:name="_Hlk17707691"/>
      <w:r w:rsidR="00891B45">
        <w:rPr>
          <w:rFonts w:ascii="Arial" w:hAnsi="Arial" w:cs="Arial"/>
          <w:sz w:val="20"/>
          <w:szCs w:val="20"/>
          <w:lang w:val="en-GB"/>
        </w:rPr>
        <w:t xml:space="preserve">S&amp;D, </w:t>
      </w:r>
    </w:p>
    <w:p w14:paraId="7201DC6B" w14:textId="0251948D" w:rsidR="00D321B9" w:rsidRPr="00891B45" w:rsidRDefault="00D321B9" w:rsidP="00D321B9">
      <w:pPr>
        <w:pStyle w:val="NoSpacing"/>
        <w:spacing w:after="0" w:line="240" w:lineRule="auto"/>
        <w:ind w:left="4320"/>
        <w:rPr>
          <w:rFonts w:ascii="Arial" w:hAnsi="Arial" w:cs="Arial"/>
          <w:sz w:val="20"/>
          <w:szCs w:val="20"/>
          <w:lang w:val="en-GB"/>
        </w:rPr>
      </w:pPr>
      <w:r w:rsidRPr="00891B45">
        <w:rPr>
          <w:rFonts w:ascii="Arial" w:hAnsi="Arial" w:cs="Arial"/>
          <w:sz w:val="20"/>
          <w:szCs w:val="20"/>
          <w:lang w:val="en-GB"/>
        </w:rPr>
        <w:t xml:space="preserve">Handled Indian &amp; International Customers, </w:t>
      </w:r>
      <w:r w:rsidRPr="00891B45">
        <w:rPr>
          <w:rFonts w:ascii="Arial" w:eastAsia="Verdana" w:hAnsi="Arial" w:cs="Arial"/>
          <w:sz w:val="20"/>
          <w:szCs w:val="20"/>
        </w:rPr>
        <w:t>Implementation, Support, Testing</w:t>
      </w:r>
    </w:p>
    <w:p w14:paraId="03967C52" w14:textId="02A5A2B4" w:rsidR="00D321B9" w:rsidRDefault="00D321B9" w:rsidP="00D04A74">
      <w:pPr>
        <w:tabs>
          <w:tab w:val="left" w:pos="720"/>
        </w:tabs>
        <w:spacing w:after="160"/>
        <w:ind w:left="4320"/>
        <w:contextualSpacing/>
        <w:rPr>
          <w:rFonts w:ascii="Verdana" w:eastAsia="Verdana" w:hAnsi="Verdana" w:cs="Verdana"/>
          <w:sz w:val="18"/>
          <w:szCs w:val="18"/>
        </w:rPr>
      </w:pPr>
    </w:p>
    <w:bookmarkEnd w:id="0"/>
    <w:p w14:paraId="17443EA3" w14:textId="77777777" w:rsidR="00891B45" w:rsidRDefault="00891B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</w:p>
    <w:p w14:paraId="61F28F27" w14:textId="77777777" w:rsidR="00891B45" w:rsidRDefault="00891B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</w:p>
    <w:p w14:paraId="2235D33D" w14:textId="3023A15F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4A422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Work Experience</w:t>
      </w:r>
    </w:p>
    <w:p w14:paraId="59585043" w14:textId="77777777" w:rsidR="0006006F" w:rsidRPr="004A4224" w:rsidRDefault="000600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</w:p>
    <w:p w14:paraId="36D41BB5" w14:textId="5EF597E2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55576603" w14:textId="77777777" w:rsidR="0006006F" w:rsidRPr="0006006F" w:rsidRDefault="0006006F" w:rsidP="00D04A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5A7D795E" w14:textId="629A0811" w:rsidR="00475A4D" w:rsidRPr="0006006F" w:rsidRDefault="00475A4D" w:rsidP="0018068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06006F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 w:rsidR="0018068B" w:rsidRPr="0006006F"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 w:rsidR="0018068B" w:rsidRPr="0006006F"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891B45">
        <w:rPr>
          <w:rFonts w:ascii="Arial" w:eastAsia="Verdana" w:hAnsi="Arial" w:cs="Arial"/>
          <w:sz w:val="20"/>
          <w:szCs w:val="20"/>
        </w:rPr>
        <w:t xml:space="preserve">Reliance Retail, Petrochemicals </w:t>
      </w:r>
      <w:proofErr w:type="gramStart"/>
      <w:r w:rsidR="00891B45">
        <w:rPr>
          <w:rFonts w:ascii="Arial" w:eastAsia="Verdana" w:hAnsi="Arial" w:cs="Arial"/>
          <w:sz w:val="20"/>
          <w:szCs w:val="20"/>
        </w:rPr>
        <w:t>&amp;  HUL</w:t>
      </w:r>
      <w:proofErr w:type="gramEnd"/>
    </w:p>
    <w:p w14:paraId="629BB6D8" w14:textId="77777777" w:rsidR="0018068B" w:rsidRPr="0006006F" w:rsidRDefault="0018068B" w:rsidP="0018068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7F81D93F" w14:textId="0EC51972" w:rsidR="00C71056" w:rsidRPr="0006006F" w:rsidRDefault="00891B45" w:rsidP="00D04A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Cambria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Worked at on-site at RIL program.</w:t>
      </w:r>
    </w:p>
    <w:p w14:paraId="2967A39F" w14:textId="77777777" w:rsidR="00C71056" w:rsidRPr="0006006F" w:rsidRDefault="00C71056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</w:p>
    <w:p w14:paraId="07FCC390" w14:textId="717D106F" w:rsidR="00C71056" w:rsidRPr="0006006F" w:rsidRDefault="00C71056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06006F">
        <w:rPr>
          <w:rFonts w:ascii="Arial" w:eastAsia="Cambria" w:hAnsi="Arial" w:cs="Arial"/>
          <w:color w:val="000000"/>
          <w:sz w:val="20"/>
          <w:szCs w:val="20"/>
        </w:rPr>
        <w:t xml:space="preserve">My responsibilities in the project as </w:t>
      </w:r>
      <w:proofErr w:type="gramStart"/>
      <w:r w:rsidRPr="0006006F">
        <w:rPr>
          <w:rFonts w:ascii="Arial" w:eastAsia="Cambria" w:hAnsi="Arial" w:cs="Arial"/>
          <w:color w:val="000000"/>
          <w:sz w:val="20"/>
          <w:szCs w:val="20"/>
        </w:rPr>
        <w:t>a</w:t>
      </w:r>
      <w:proofErr w:type="gramEnd"/>
      <w:r w:rsidRPr="0006006F">
        <w:rPr>
          <w:rFonts w:ascii="Arial" w:eastAsia="Cambria" w:hAnsi="Arial" w:cs="Arial"/>
          <w:color w:val="000000"/>
          <w:sz w:val="20"/>
          <w:szCs w:val="20"/>
        </w:rPr>
        <w:t xml:space="preserve"> SAP </w:t>
      </w:r>
      <w:r w:rsidR="000F721D" w:rsidRPr="0006006F">
        <w:rPr>
          <w:rFonts w:ascii="Arial" w:eastAsia="Cambria" w:hAnsi="Arial" w:cs="Arial"/>
          <w:color w:val="000000"/>
          <w:sz w:val="20"/>
          <w:szCs w:val="20"/>
        </w:rPr>
        <w:t>Dealer Management System</w:t>
      </w:r>
      <w:r w:rsidRPr="0006006F"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 w:rsidR="000F721D" w:rsidRPr="0006006F">
        <w:rPr>
          <w:rFonts w:ascii="Arial" w:eastAsia="Cambria" w:hAnsi="Arial" w:cs="Arial"/>
          <w:color w:val="000000"/>
          <w:sz w:val="20"/>
          <w:szCs w:val="20"/>
        </w:rPr>
        <w:t>Consultant</w:t>
      </w:r>
      <w:r w:rsidRPr="0006006F">
        <w:rPr>
          <w:rFonts w:ascii="Arial" w:eastAsia="Cambria" w:hAnsi="Arial" w:cs="Arial"/>
          <w:color w:val="000000"/>
          <w:sz w:val="20"/>
          <w:szCs w:val="20"/>
        </w:rPr>
        <w:t>: -</w:t>
      </w:r>
    </w:p>
    <w:p w14:paraId="42003CEB" w14:textId="77777777" w:rsidR="00C71056" w:rsidRPr="00891B45" w:rsidRDefault="00C71056" w:rsidP="00891B4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eastAsia="Cambria" w:hAnsi="Arial" w:cs="Arial"/>
          <w:color w:val="000000"/>
          <w:sz w:val="20"/>
          <w:szCs w:val="20"/>
        </w:rPr>
      </w:pPr>
    </w:p>
    <w:p w14:paraId="59AF1E0C" w14:textId="77777777" w:rsidR="00891B45" w:rsidRPr="00891B45" w:rsidRDefault="00891B45" w:rsidP="00FB1094">
      <w:pPr>
        <w:pStyle w:val="Cog-H2a"/>
        <w:widowControl/>
        <w:numPr>
          <w:ilvl w:val="0"/>
          <w:numId w:val="24"/>
        </w:numPr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right" w:pos="9000"/>
          <w:tab w:val="right" w:pos="9360"/>
        </w:tabs>
        <w:spacing w:after="240" w:line="276" w:lineRule="auto"/>
        <w:ind w:left="851"/>
        <w:rPr>
          <w:rFonts w:cs="Arial"/>
          <w:b w:val="0"/>
          <w:color w:val="000000"/>
          <w:sz w:val="20"/>
        </w:rPr>
      </w:pPr>
      <w:r w:rsidRPr="00891B45">
        <w:rPr>
          <w:rFonts w:cs="Arial"/>
          <w:b w:val="0"/>
          <w:color w:val="000000"/>
          <w:sz w:val="20"/>
        </w:rPr>
        <w:t>Supporting Solving Error related to SAP MM, SD, TMS, WM, PLM</w:t>
      </w:r>
    </w:p>
    <w:p w14:paraId="758E5820" w14:textId="77777777" w:rsidR="00891B45" w:rsidRPr="00891B45" w:rsidRDefault="00891B45" w:rsidP="00FB1094">
      <w:pPr>
        <w:pStyle w:val="Cog-H2a"/>
        <w:widowControl/>
        <w:numPr>
          <w:ilvl w:val="0"/>
          <w:numId w:val="24"/>
        </w:numPr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right" w:pos="9000"/>
          <w:tab w:val="right" w:pos="9360"/>
        </w:tabs>
        <w:spacing w:after="240" w:line="276" w:lineRule="auto"/>
        <w:ind w:left="851"/>
        <w:rPr>
          <w:rFonts w:cs="Arial"/>
          <w:b w:val="0"/>
          <w:color w:val="000000"/>
          <w:sz w:val="20"/>
        </w:rPr>
      </w:pPr>
      <w:r w:rsidRPr="00891B45">
        <w:rPr>
          <w:rFonts w:cs="Arial"/>
          <w:b w:val="0"/>
          <w:color w:val="000000"/>
          <w:sz w:val="20"/>
        </w:rPr>
        <w:t>L2 &amp;L3 level support with coordinating with business user</w:t>
      </w:r>
    </w:p>
    <w:p w14:paraId="34AB6F50" w14:textId="77777777" w:rsidR="00891B45" w:rsidRPr="00891B45" w:rsidRDefault="00891B45" w:rsidP="00FB1094">
      <w:pPr>
        <w:pStyle w:val="Cog-H2a"/>
        <w:widowControl/>
        <w:numPr>
          <w:ilvl w:val="0"/>
          <w:numId w:val="24"/>
        </w:numPr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right" w:pos="9000"/>
          <w:tab w:val="right" w:pos="9360"/>
        </w:tabs>
        <w:spacing w:after="240" w:line="276" w:lineRule="auto"/>
        <w:ind w:left="851"/>
        <w:rPr>
          <w:rFonts w:cs="Arial"/>
          <w:b w:val="0"/>
          <w:color w:val="000000"/>
          <w:sz w:val="20"/>
        </w:rPr>
      </w:pPr>
      <w:r w:rsidRPr="00891B45">
        <w:rPr>
          <w:rFonts w:cs="Arial"/>
          <w:b w:val="0"/>
          <w:color w:val="000000"/>
          <w:sz w:val="20"/>
        </w:rPr>
        <w:t>Solving error related to Purchasing, Inventory management, Physical inventory,</w:t>
      </w:r>
    </w:p>
    <w:p w14:paraId="079C5DBD" w14:textId="77777777" w:rsidR="00891B45" w:rsidRPr="00891B45" w:rsidRDefault="00891B45" w:rsidP="00FB1094">
      <w:pPr>
        <w:pStyle w:val="Cog-H2a"/>
        <w:widowControl/>
        <w:numPr>
          <w:ilvl w:val="0"/>
          <w:numId w:val="24"/>
        </w:numPr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right" w:pos="9000"/>
          <w:tab w:val="right" w:pos="9360"/>
        </w:tabs>
        <w:spacing w:after="240" w:line="276" w:lineRule="auto"/>
        <w:ind w:left="851"/>
        <w:rPr>
          <w:rFonts w:cs="Arial"/>
          <w:b w:val="0"/>
          <w:color w:val="000000"/>
          <w:sz w:val="20"/>
        </w:rPr>
      </w:pPr>
      <w:r w:rsidRPr="00891B45">
        <w:rPr>
          <w:rFonts w:cs="Arial"/>
          <w:b w:val="0"/>
          <w:color w:val="000000"/>
          <w:sz w:val="20"/>
        </w:rPr>
        <w:t>Sales and distribution, warehouse management, physical inventory.</w:t>
      </w:r>
    </w:p>
    <w:p w14:paraId="609C63C3" w14:textId="77777777" w:rsidR="00891B45" w:rsidRPr="00891B45" w:rsidRDefault="00891B45" w:rsidP="00FB1094">
      <w:pPr>
        <w:pStyle w:val="Cog-H2a"/>
        <w:widowControl/>
        <w:numPr>
          <w:ilvl w:val="0"/>
          <w:numId w:val="24"/>
        </w:numPr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right" w:pos="9000"/>
          <w:tab w:val="right" w:pos="9360"/>
        </w:tabs>
        <w:spacing w:after="240" w:line="276" w:lineRule="auto"/>
        <w:ind w:left="851"/>
        <w:rPr>
          <w:rFonts w:cs="Arial"/>
          <w:b w:val="0"/>
          <w:color w:val="000000"/>
          <w:sz w:val="20"/>
        </w:rPr>
      </w:pPr>
      <w:r w:rsidRPr="00891B45">
        <w:rPr>
          <w:rFonts w:cs="Arial"/>
          <w:b w:val="0"/>
          <w:color w:val="000000"/>
          <w:sz w:val="20"/>
        </w:rPr>
        <w:t>Transporter management system, Master Data Related issue.</w:t>
      </w:r>
    </w:p>
    <w:p w14:paraId="15BAD6AC" w14:textId="77777777" w:rsidR="00891B45" w:rsidRPr="00891B45" w:rsidRDefault="00891B45" w:rsidP="00FB1094">
      <w:pPr>
        <w:pStyle w:val="Cog-H2a"/>
        <w:widowControl/>
        <w:numPr>
          <w:ilvl w:val="0"/>
          <w:numId w:val="24"/>
        </w:numPr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right" w:pos="9000"/>
          <w:tab w:val="right" w:pos="9360"/>
        </w:tabs>
        <w:spacing w:after="240" w:line="276" w:lineRule="auto"/>
        <w:ind w:left="851"/>
        <w:rPr>
          <w:rFonts w:cs="Arial"/>
          <w:b w:val="0"/>
          <w:color w:val="000000"/>
          <w:sz w:val="20"/>
        </w:rPr>
      </w:pPr>
      <w:r w:rsidRPr="00891B45">
        <w:rPr>
          <w:rFonts w:cs="Arial"/>
          <w:b w:val="0"/>
          <w:color w:val="000000"/>
          <w:sz w:val="20"/>
        </w:rPr>
        <w:t>Procurement related issue, Training End user.</w:t>
      </w:r>
    </w:p>
    <w:p w14:paraId="4B7E4956" w14:textId="77777777" w:rsidR="00891B45" w:rsidRPr="00891B45" w:rsidRDefault="00891B45" w:rsidP="00FB1094">
      <w:pPr>
        <w:pStyle w:val="Cog-H2a"/>
        <w:widowControl/>
        <w:numPr>
          <w:ilvl w:val="0"/>
          <w:numId w:val="24"/>
        </w:numPr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right" w:pos="9000"/>
          <w:tab w:val="right" w:pos="9360"/>
        </w:tabs>
        <w:spacing w:after="240" w:line="276" w:lineRule="auto"/>
        <w:ind w:left="851"/>
        <w:rPr>
          <w:rFonts w:cs="Arial"/>
          <w:b w:val="0"/>
          <w:color w:val="000000"/>
          <w:sz w:val="20"/>
        </w:rPr>
      </w:pPr>
      <w:r w:rsidRPr="00891B45">
        <w:rPr>
          <w:rFonts w:cs="Arial"/>
          <w:b w:val="0"/>
          <w:color w:val="000000"/>
          <w:sz w:val="20"/>
        </w:rPr>
        <w:t>Process Testing and UAT for new deployment Process.</w:t>
      </w:r>
    </w:p>
    <w:p w14:paraId="5B1EE14A" w14:textId="77777777" w:rsidR="00891B45" w:rsidRPr="00891B45" w:rsidRDefault="00891B45" w:rsidP="00FB1094">
      <w:pPr>
        <w:pStyle w:val="Cog-H2a"/>
        <w:widowControl/>
        <w:numPr>
          <w:ilvl w:val="0"/>
          <w:numId w:val="24"/>
        </w:numPr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right" w:pos="9000"/>
          <w:tab w:val="right" w:pos="9360"/>
        </w:tabs>
        <w:spacing w:after="240" w:line="276" w:lineRule="auto"/>
        <w:ind w:left="851"/>
        <w:rPr>
          <w:rFonts w:cs="Arial"/>
          <w:b w:val="0"/>
          <w:color w:val="000000"/>
          <w:sz w:val="20"/>
        </w:rPr>
      </w:pPr>
      <w:r w:rsidRPr="00891B45">
        <w:rPr>
          <w:rFonts w:cs="Arial"/>
          <w:b w:val="0"/>
          <w:color w:val="000000"/>
          <w:sz w:val="20"/>
        </w:rPr>
        <w:t>Project System, Plant maintenance related issue.</w:t>
      </w:r>
    </w:p>
    <w:p w14:paraId="3E93A3C3" w14:textId="0682C02C" w:rsidR="00891B45" w:rsidRPr="00891B45" w:rsidRDefault="00891B45" w:rsidP="00FB1094">
      <w:pPr>
        <w:pStyle w:val="Cog-H2a"/>
        <w:widowControl/>
        <w:numPr>
          <w:ilvl w:val="0"/>
          <w:numId w:val="24"/>
        </w:numPr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right" w:pos="9000"/>
          <w:tab w:val="right" w:pos="9360"/>
        </w:tabs>
        <w:spacing w:after="240" w:line="276" w:lineRule="auto"/>
        <w:ind w:left="851"/>
        <w:rPr>
          <w:rFonts w:cs="Arial"/>
          <w:b w:val="0"/>
          <w:color w:val="000000"/>
          <w:sz w:val="20"/>
        </w:rPr>
      </w:pPr>
      <w:r w:rsidRPr="00891B45">
        <w:rPr>
          <w:rFonts w:cs="Arial"/>
          <w:b w:val="0"/>
          <w:color w:val="000000"/>
          <w:sz w:val="20"/>
        </w:rPr>
        <w:t xml:space="preserve">Working as </w:t>
      </w:r>
      <w:proofErr w:type="gramStart"/>
      <w:r w:rsidRPr="00891B45">
        <w:rPr>
          <w:rFonts w:cs="Arial"/>
          <w:b w:val="0"/>
          <w:color w:val="000000"/>
          <w:sz w:val="20"/>
        </w:rPr>
        <w:t>a</w:t>
      </w:r>
      <w:proofErr w:type="gramEnd"/>
      <w:r w:rsidRPr="00891B45">
        <w:rPr>
          <w:rFonts w:cs="Arial"/>
          <w:b w:val="0"/>
          <w:color w:val="000000"/>
          <w:sz w:val="20"/>
        </w:rPr>
        <w:t xml:space="preserve"> SAP MM Consultan</w:t>
      </w:r>
      <w:r w:rsidRPr="00891B45">
        <w:rPr>
          <w:rFonts w:cs="Arial"/>
          <w:b w:val="0"/>
          <w:color w:val="000000"/>
          <w:sz w:val="20"/>
        </w:rPr>
        <w:t>t</w:t>
      </w:r>
    </w:p>
    <w:p w14:paraId="3DD4BF2D" w14:textId="77777777" w:rsidR="00891B45" w:rsidRPr="00891B45" w:rsidRDefault="00891B45" w:rsidP="00FB1094">
      <w:pPr>
        <w:pStyle w:val="ListParagraph"/>
        <w:numPr>
          <w:ilvl w:val="0"/>
          <w:numId w:val="24"/>
        </w:numPr>
        <w:ind w:left="851"/>
        <w:rPr>
          <w:sz w:val="20"/>
          <w:szCs w:val="20"/>
        </w:rPr>
      </w:pPr>
      <w:r w:rsidRPr="00891B45">
        <w:rPr>
          <w:rFonts w:ascii="Arial" w:hAnsi="Arial" w:cs="Arial"/>
          <w:color w:val="000000"/>
          <w:sz w:val="20"/>
          <w:szCs w:val="20"/>
        </w:rPr>
        <w:t>R</w:t>
      </w:r>
      <w:r w:rsidRPr="00891B45">
        <w:rPr>
          <w:rFonts w:ascii="Arial" w:hAnsi="Arial" w:cs="Arial"/>
          <w:bCs/>
          <w:color w:val="000000"/>
          <w:sz w:val="20"/>
          <w:szCs w:val="20"/>
        </w:rPr>
        <w:t>equirement gathering from end-user / process person on plant.</w:t>
      </w:r>
    </w:p>
    <w:p w14:paraId="25B6F9C4" w14:textId="699A8061" w:rsidR="00891B45" w:rsidRPr="00891B45" w:rsidRDefault="00891B45" w:rsidP="00FB1094">
      <w:pPr>
        <w:pStyle w:val="Bullet"/>
        <w:numPr>
          <w:ilvl w:val="0"/>
          <w:numId w:val="24"/>
        </w:numPr>
        <w:spacing w:line="276" w:lineRule="auto"/>
        <w:ind w:left="851"/>
        <w:jc w:val="both"/>
        <w:rPr>
          <w:rFonts w:ascii="Arial" w:hAnsi="Arial" w:cs="Arial"/>
          <w:bCs/>
          <w:color w:val="000000"/>
          <w:sz w:val="20"/>
          <w:szCs w:val="20"/>
          <w:lang w:val="en-US"/>
        </w:rPr>
      </w:pPr>
      <w:r w:rsidRPr="00891B45">
        <w:rPr>
          <w:rFonts w:ascii="Arial" w:hAnsi="Arial" w:cs="Arial"/>
          <w:bCs/>
          <w:color w:val="000000"/>
          <w:sz w:val="20"/>
          <w:szCs w:val="20"/>
          <w:lang w:val="en-US"/>
        </w:rPr>
        <w:t xml:space="preserve">Participated in As-Is and To-Be Business Process Study. </w:t>
      </w:r>
    </w:p>
    <w:p w14:paraId="77989490" w14:textId="77777777" w:rsidR="00891B45" w:rsidRPr="00891B45" w:rsidRDefault="00891B45" w:rsidP="00FB1094">
      <w:pPr>
        <w:pStyle w:val="Bullet"/>
        <w:numPr>
          <w:ilvl w:val="0"/>
          <w:numId w:val="24"/>
        </w:numPr>
        <w:spacing w:line="276" w:lineRule="auto"/>
        <w:ind w:left="709"/>
        <w:jc w:val="both"/>
        <w:rPr>
          <w:rFonts w:ascii="Arial" w:hAnsi="Arial" w:cs="Arial"/>
          <w:bCs/>
          <w:color w:val="000000"/>
          <w:sz w:val="20"/>
          <w:szCs w:val="20"/>
          <w:lang w:val="en-US"/>
        </w:rPr>
      </w:pPr>
      <w:r w:rsidRPr="00891B45">
        <w:rPr>
          <w:rFonts w:ascii="Arial" w:hAnsi="Arial" w:cs="Arial"/>
          <w:bCs/>
          <w:color w:val="000000"/>
          <w:sz w:val="20"/>
          <w:szCs w:val="20"/>
          <w:lang w:val="en-US"/>
        </w:rPr>
        <w:lastRenderedPageBreak/>
        <w:t xml:space="preserve">Prepared Business </w:t>
      </w:r>
      <w:proofErr w:type="gramStart"/>
      <w:r w:rsidRPr="00891B45">
        <w:rPr>
          <w:rFonts w:ascii="Arial" w:hAnsi="Arial" w:cs="Arial"/>
          <w:bCs/>
          <w:color w:val="000000"/>
          <w:sz w:val="20"/>
          <w:szCs w:val="20"/>
          <w:lang w:val="en-US"/>
        </w:rPr>
        <w:t>Blue Print</w:t>
      </w:r>
      <w:proofErr w:type="gramEnd"/>
      <w:r w:rsidRPr="00891B45">
        <w:rPr>
          <w:rFonts w:ascii="Arial" w:hAnsi="Arial" w:cs="Arial"/>
          <w:bCs/>
          <w:color w:val="000000"/>
          <w:sz w:val="20"/>
          <w:szCs w:val="20"/>
          <w:lang w:val="en-US"/>
        </w:rPr>
        <w:t xml:space="preserve"> Document.</w:t>
      </w:r>
    </w:p>
    <w:p w14:paraId="338859A4" w14:textId="77777777" w:rsidR="00891B45" w:rsidRPr="00891B45" w:rsidRDefault="00891B45" w:rsidP="00FB1094">
      <w:pPr>
        <w:pStyle w:val="Bullet"/>
        <w:numPr>
          <w:ilvl w:val="0"/>
          <w:numId w:val="24"/>
        </w:numPr>
        <w:spacing w:line="276" w:lineRule="auto"/>
        <w:ind w:left="709"/>
        <w:jc w:val="both"/>
        <w:rPr>
          <w:rFonts w:ascii="Arial" w:hAnsi="Arial" w:cs="Arial"/>
          <w:bCs/>
          <w:color w:val="000000"/>
          <w:sz w:val="20"/>
          <w:szCs w:val="20"/>
          <w:lang w:val="en-US"/>
        </w:rPr>
      </w:pPr>
      <w:r w:rsidRPr="00891B45">
        <w:rPr>
          <w:rFonts w:ascii="Arial" w:hAnsi="Arial" w:cs="Arial"/>
          <w:bCs/>
          <w:color w:val="000000"/>
          <w:sz w:val="20"/>
          <w:szCs w:val="20"/>
          <w:lang w:val="en-US"/>
        </w:rPr>
        <w:t>Study Business Process for purchasing documents like Purchase requisition, Purchase Order &amp; Inventory Management.</w:t>
      </w:r>
    </w:p>
    <w:p w14:paraId="10E3AFD7" w14:textId="77777777" w:rsidR="00891B45" w:rsidRPr="00891B45" w:rsidRDefault="00891B45" w:rsidP="00FB1094">
      <w:pPr>
        <w:pStyle w:val="Bullet"/>
        <w:numPr>
          <w:ilvl w:val="0"/>
          <w:numId w:val="24"/>
        </w:numPr>
        <w:spacing w:line="276" w:lineRule="auto"/>
        <w:ind w:left="709"/>
        <w:jc w:val="both"/>
        <w:rPr>
          <w:rFonts w:ascii="Arial" w:hAnsi="Arial" w:cs="Arial"/>
          <w:color w:val="000000"/>
          <w:sz w:val="20"/>
          <w:szCs w:val="20"/>
        </w:rPr>
      </w:pPr>
      <w:r w:rsidRPr="00891B45">
        <w:rPr>
          <w:rFonts w:ascii="Arial" w:hAnsi="Arial" w:cs="Arial"/>
          <w:color w:val="000000"/>
          <w:sz w:val="20"/>
          <w:szCs w:val="20"/>
          <w:lang w:val="en-US"/>
        </w:rPr>
        <w:t xml:space="preserve">Configured strategy for Purchase requisition, Purchase </w:t>
      </w:r>
      <w:proofErr w:type="gramStart"/>
      <w:r w:rsidRPr="00891B45">
        <w:rPr>
          <w:rFonts w:ascii="Arial" w:hAnsi="Arial" w:cs="Arial"/>
          <w:color w:val="000000"/>
          <w:sz w:val="20"/>
          <w:szCs w:val="20"/>
          <w:lang w:val="en-US"/>
        </w:rPr>
        <w:t>Order</w:t>
      </w:r>
      <w:proofErr w:type="gramEnd"/>
    </w:p>
    <w:p w14:paraId="09DD749F" w14:textId="77777777" w:rsidR="00891B45" w:rsidRPr="00891B45" w:rsidRDefault="00891B45" w:rsidP="00FB1094">
      <w:pPr>
        <w:pStyle w:val="Bullet"/>
        <w:numPr>
          <w:ilvl w:val="0"/>
          <w:numId w:val="24"/>
        </w:numPr>
        <w:spacing w:line="276" w:lineRule="auto"/>
        <w:ind w:left="709"/>
        <w:jc w:val="both"/>
        <w:rPr>
          <w:rFonts w:ascii="Arial" w:hAnsi="Arial" w:cs="Arial"/>
          <w:color w:val="000000"/>
          <w:sz w:val="20"/>
          <w:szCs w:val="20"/>
        </w:rPr>
      </w:pPr>
      <w:r w:rsidRPr="00891B45">
        <w:rPr>
          <w:rFonts w:ascii="Arial" w:hAnsi="Arial" w:cs="Arial"/>
          <w:sz w:val="20"/>
          <w:szCs w:val="20"/>
        </w:rPr>
        <w:t>Configuration experience in MM including Organization Structure, Logistics General, Material Management &amp; Global settings.</w:t>
      </w:r>
    </w:p>
    <w:p w14:paraId="0FCF9D01" w14:textId="77777777" w:rsidR="00891B45" w:rsidRPr="00891B45" w:rsidRDefault="00891B45" w:rsidP="00FB1094">
      <w:pPr>
        <w:pStyle w:val="Bullet"/>
        <w:numPr>
          <w:ilvl w:val="0"/>
          <w:numId w:val="24"/>
        </w:numPr>
        <w:spacing w:line="276" w:lineRule="auto"/>
        <w:ind w:left="709"/>
        <w:jc w:val="both"/>
        <w:rPr>
          <w:rFonts w:ascii="Arial" w:hAnsi="Arial" w:cs="Arial"/>
          <w:color w:val="000000"/>
          <w:sz w:val="20"/>
          <w:szCs w:val="20"/>
        </w:rPr>
      </w:pPr>
      <w:r w:rsidRPr="00891B45">
        <w:rPr>
          <w:rFonts w:ascii="Arial" w:hAnsi="Arial" w:cs="Arial"/>
          <w:color w:val="000000"/>
          <w:sz w:val="20"/>
          <w:szCs w:val="20"/>
        </w:rPr>
        <w:t>Configure Material Master, Vendor Master, Purchasing, Inventory Management.</w:t>
      </w:r>
    </w:p>
    <w:p w14:paraId="2AC6ED68" w14:textId="77777777" w:rsidR="00891B45" w:rsidRPr="00891B45" w:rsidRDefault="00891B45" w:rsidP="00FB1094">
      <w:pPr>
        <w:pStyle w:val="Bullet"/>
        <w:numPr>
          <w:ilvl w:val="0"/>
          <w:numId w:val="24"/>
        </w:numPr>
        <w:spacing w:line="276" w:lineRule="auto"/>
        <w:ind w:left="709"/>
        <w:jc w:val="both"/>
        <w:rPr>
          <w:rFonts w:ascii="Arial" w:hAnsi="Arial" w:cs="Arial"/>
          <w:color w:val="000000"/>
          <w:sz w:val="20"/>
          <w:szCs w:val="20"/>
        </w:rPr>
      </w:pPr>
      <w:r w:rsidRPr="00891B45">
        <w:rPr>
          <w:rFonts w:ascii="Arial" w:hAnsi="Arial" w:cs="Arial"/>
          <w:color w:val="000000"/>
          <w:sz w:val="20"/>
          <w:szCs w:val="20"/>
        </w:rPr>
        <w:t xml:space="preserve">Analysis and solve the ticket as per priority &amp; severity.  </w:t>
      </w:r>
    </w:p>
    <w:p w14:paraId="2C8E718B" w14:textId="77777777" w:rsidR="00891B45" w:rsidRPr="00891B45" w:rsidRDefault="00891B45" w:rsidP="00FB1094">
      <w:pPr>
        <w:pStyle w:val="Bullet"/>
        <w:numPr>
          <w:ilvl w:val="0"/>
          <w:numId w:val="24"/>
        </w:numPr>
        <w:spacing w:line="276" w:lineRule="auto"/>
        <w:ind w:left="709"/>
        <w:jc w:val="both"/>
        <w:rPr>
          <w:rFonts w:ascii="Arial" w:hAnsi="Arial" w:cs="Arial"/>
          <w:color w:val="000000"/>
          <w:sz w:val="20"/>
          <w:szCs w:val="20"/>
        </w:rPr>
      </w:pPr>
      <w:r w:rsidRPr="00891B45">
        <w:rPr>
          <w:rFonts w:ascii="Arial" w:hAnsi="Arial" w:cs="Arial"/>
          <w:color w:val="000000"/>
          <w:sz w:val="20"/>
          <w:szCs w:val="20"/>
        </w:rPr>
        <w:t>Worked on solution manager and resolve the ticket as per priority to meet SLA.</w:t>
      </w:r>
    </w:p>
    <w:p w14:paraId="6FA6B543" w14:textId="77777777" w:rsidR="00891B45" w:rsidRPr="00891B45" w:rsidRDefault="00891B45" w:rsidP="00FB1094">
      <w:pPr>
        <w:pStyle w:val="Bullet"/>
        <w:numPr>
          <w:ilvl w:val="0"/>
          <w:numId w:val="24"/>
        </w:numPr>
        <w:spacing w:line="276" w:lineRule="auto"/>
        <w:ind w:left="709"/>
        <w:jc w:val="both"/>
        <w:rPr>
          <w:rFonts w:ascii="Arial" w:hAnsi="Arial" w:cs="Arial"/>
          <w:color w:val="000000"/>
          <w:sz w:val="20"/>
          <w:szCs w:val="20"/>
        </w:rPr>
      </w:pPr>
      <w:r w:rsidRPr="00891B45">
        <w:rPr>
          <w:rFonts w:ascii="Arial" w:hAnsi="Arial" w:cs="Arial"/>
          <w:color w:val="000000"/>
          <w:sz w:val="20"/>
          <w:szCs w:val="20"/>
        </w:rPr>
        <w:t>Solved tickets in areas of Material Master, Vendor Master, Purchasing, Inventory Management, Valuation Account determination.</w:t>
      </w:r>
    </w:p>
    <w:p w14:paraId="6984CE63" w14:textId="77777777" w:rsidR="00891B45" w:rsidRPr="00891B45" w:rsidRDefault="00891B45" w:rsidP="00FB1094">
      <w:pPr>
        <w:pStyle w:val="Bullet"/>
        <w:numPr>
          <w:ilvl w:val="0"/>
          <w:numId w:val="24"/>
        </w:numPr>
        <w:spacing w:line="276" w:lineRule="auto"/>
        <w:ind w:left="709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891B45">
        <w:rPr>
          <w:rFonts w:ascii="Arial" w:hAnsi="Arial" w:cs="Arial"/>
          <w:color w:val="000000"/>
          <w:sz w:val="20"/>
          <w:szCs w:val="20"/>
        </w:rPr>
        <w:t>Providing assistance to</w:t>
      </w:r>
      <w:proofErr w:type="gramEnd"/>
      <w:r w:rsidRPr="00891B45">
        <w:rPr>
          <w:rFonts w:ascii="Arial" w:hAnsi="Arial" w:cs="Arial"/>
          <w:color w:val="000000"/>
          <w:sz w:val="20"/>
          <w:szCs w:val="20"/>
        </w:rPr>
        <w:t xml:space="preserve"> other SAP modules as a part of support process ensuring that the client issues are addressed effectively.</w:t>
      </w:r>
    </w:p>
    <w:p w14:paraId="13B39B92" w14:textId="77777777" w:rsidR="00891B45" w:rsidRPr="00891B45" w:rsidRDefault="00891B45" w:rsidP="00FB1094">
      <w:pPr>
        <w:pStyle w:val="Bullet"/>
        <w:numPr>
          <w:ilvl w:val="0"/>
          <w:numId w:val="24"/>
        </w:numPr>
        <w:spacing w:line="276" w:lineRule="auto"/>
        <w:ind w:left="709"/>
        <w:jc w:val="both"/>
        <w:rPr>
          <w:rFonts w:ascii="Arial" w:hAnsi="Arial" w:cs="Arial"/>
          <w:color w:val="000000"/>
          <w:sz w:val="20"/>
          <w:szCs w:val="20"/>
        </w:rPr>
      </w:pPr>
      <w:r w:rsidRPr="00891B45">
        <w:rPr>
          <w:rFonts w:ascii="Arial" w:hAnsi="Arial" w:cs="Arial"/>
          <w:color w:val="000000"/>
          <w:sz w:val="20"/>
          <w:szCs w:val="20"/>
        </w:rPr>
        <w:t>Interaction with Client Business Users for Requirements Gathering and Analysis.  </w:t>
      </w:r>
    </w:p>
    <w:p w14:paraId="4FDCA7F6" w14:textId="77777777" w:rsidR="00891B45" w:rsidRPr="00891B45" w:rsidRDefault="00891B45" w:rsidP="00FB1094">
      <w:pPr>
        <w:pStyle w:val="Bullet"/>
        <w:numPr>
          <w:ilvl w:val="0"/>
          <w:numId w:val="24"/>
        </w:numPr>
        <w:spacing w:line="276" w:lineRule="auto"/>
        <w:ind w:left="709"/>
        <w:jc w:val="both"/>
        <w:rPr>
          <w:rFonts w:ascii="Arial" w:hAnsi="Arial" w:cs="Arial"/>
          <w:color w:val="000000"/>
          <w:sz w:val="20"/>
          <w:szCs w:val="20"/>
        </w:rPr>
      </w:pPr>
      <w:r w:rsidRPr="00891B45">
        <w:rPr>
          <w:rFonts w:ascii="Arial" w:hAnsi="Arial" w:cs="Arial"/>
          <w:color w:val="000000"/>
          <w:sz w:val="20"/>
          <w:szCs w:val="20"/>
        </w:rPr>
        <w:t>Participate in Super User meetings, preparation of meeting materials and delivering of presentations as required.</w:t>
      </w:r>
    </w:p>
    <w:p w14:paraId="10A7AAA3" w14:textId="77777777" w:rsidR="00891B45" w:rsidRDefault="00891B45" w:rsidP="00891B45">
      <w:pPr>
        <w:pStyle w:val="Bullet"/>
        <w:tabs>
          <w:tab w:val="clear" w:pos="288"/>
        </w:tabs>
        <w:ind w:left="576" w:firstLine="0"/>
        <w:jc w:val="both"/>
        <w:rPr>
          <w:rFonts w:ascii="Arial" w:hAnsi="Arial" w:cs="Arial"/>
          <w:color w:val="000000"/>
        </w:rPr>
      </w:pPr>
    </w:p>
    <w:p w14:paraId="2EB25925" w14:textId="77777777" w:rsidR="00891B45" w:rsidRDefault="00891B45" w:rsidP="00891B45">
      <w:pPr>
        <w:pStyle w:val="Bullet"/>
        <w:tabs>
          <w:tab w:val="clear" w:pos="288"/>
        </w:tabs>
        <w:ind w:left="576" w:firstLine="0"/>
        <w:jc w:val="both"/>
        <w:rPr>
          <w:rFonts w:ascii="Arial" w:hAnsi="Arial" w:cs="Arial"/>
          <w:color w:val="000000"/>
        </w:rPr>
      </w:pPr>
    </w:p>
    <w:p w14:paraId="38687363" w14:textId="0A0970A7" w:rsidR="00F77C72" w:rsidRPr="00942F83" w:rsidRDefault="0035687D" w:rsidP="00D04A7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bCs/>
          <w:color w:val="000000"/>
          <w:sz w:val="20"/>
          <w:szCs w:val="20"/>
        </w:rPr>
      </w:pPr>
      <w:r w:rsidRPr="00D04A74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D04A74">
        <w:rPr>
          <w:rFonts w:ascii="Arial" w:eastAsia="Cambria" w:hAnsi="Arial" w:cs="Arial"/>
          <w:color w:val="000000"/>
          <w:sz w:val="20"/>
          <w:szCs w:val="20"/>
        </w:rPr>
        <w:t>:</w:t>
      </w:r>
      <w:r w:rsidR="000638CB" w:rsidRPr="00D04A74">
        <w:rPr>
          <w:rFonts w:ascii="Arial" w:eastAsia="Cambria" w:hAnsi="Arial" w:cs="Arial"/>
          <w:color w:val="000000"/>
          <w:sz w:val="20"/>
          <w:szCs w:val="20"/>
        </w:rPr>
        <w:t xml:space="preserve"> -</w:t>
      </w:r>
      <w:r w:rsidRPr="00D04A74"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 w:rsidR="000638CB" w:rsidRPr="00D04A74">
        <w:rPr>
          <w:rFonts w:ascii="Arial" w:eastAsia="Cambria" w:hAnsi="Arial" w:cs="Arial"/>
          <w:color w:val="000000"/>
          <w:sz w:val="20"/>
          <w:szCs w:val="20"/>
        </w:rPr>
        <w:tab/>
      </w:r>
      <w:bookmarkStart w:id="1" w:name="_gjdgxs" w:colFirst="0" w:colLast="0"/>
      <w:bookmarkEnd w:id="1"/>
      <w:r w:rsidR="00891B45">
        <w:rPr>
          <w:rFonts w:ascii="Verdana" w:hAnsi="Verdana" w:cs="Verdana"/>
          <w:b/>
          <w:bCs/>
          <w:sz w:val="18"/>
          <w:szCs w:val="18"/>
        </w:rPr>
        <w:t>IBM India</w:t>
      </w:r>
    </w:p>
    <w:p w14:paraId="357C4F0A" w14:textId="77777777" w:rsidR="00D04A74" w:rsidRPr="00D04A74" w:rsidRDefault="00D04A74" w:rsidP="00D04A7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653A0DE6" w14:textId="1261A2D9" w:rsidR="00D04A74" w:rsidRPr="00942F83" w:rsidRDefault="00891B45" w:rsidP="000F72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hAnsi="Arial" w:cs="Arial"/>
          <w:color w:val="565656"/>
          <w:sz w:val="20"/>
          <w:szCs w:val="20"/>
        </w:rPr>
      </w:pPr>
      <w:r>
        <w:rPr>
          <w:rFonts w:ascii="Arial" w:hAnsi="Arial" w:cs="Arial"/>
          <w:color w:val="565656"/>
          <w:sz w:val="20"/>
          <w:szCs w:val="20"/>
        </w:rPr>
        <w:t>Worked on project for IBM India.</w:t>
      </w:r>
    </w:p>
    <w:p w14:paraId="0C26235B" w14:textId="77777777" w:rsidR="00D04A74" w:rsidRPr="00942F83" w:rsidRDefault="00D04A74" w:rsidP="000F72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hAnsi="Arial" w:cs="Arial"/>
          <w:color w:val="565656"/>
          <w:sz w:val="20"/>
          <w:szCs w:val="20"/>
        </w:rPr>
      </w:pPr>
    </w:p>
    <w:p w14:paraId="7F22DDA9" w14:textId="46B114A1" w:rsidR="000F721D" w:rsidRPr="00942F83" w:rsidRDefault="000F721D" w:rsidP="000F72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942F83">
        <w:rPr>
          <w:rFonts w:ascii="Arial" w:eastAsia="Cambria" w:hAnsi="Arial" w:cs="Arial"/>
          <w:color w:val="000000"/>
          <w:sz w:val="20"/>
          <w:szCs w:val="20"/>
        </w:rPr>
        <w:t>My responsibilities in the project: -</w:t>
      </w:r>
    </w:p>
    <w:p w14:paraId="71C27B12" w14:textId="77777777" w:rsidR="002A25ED" w:rsidRPr="00942F83" w:rsidRDefault="002A25ED" w:rsidP="000F72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</w:p>
    <w:p w14:paraId="48B5EFFD" w14:textId="0578200D" w:rsidR="00891B45" w:rsidRPr="00FB1094" w:rsidRDefault="00891B45" w:rsidP="00FB1094">
      <w:pPr>
        <w:pStyle w:val="Bullet"/>
        <w:numPr>
          <w:ilvl w:val="0"/>
          <w:numId w:val="25"/>
        </w:numPr>
        <w:spacing w:line="276" w:lineRule="auto"/>
        <w:ind w:left="993"/>
        <w:jc w:val="both"/>
        <w:rPr>
          <w:rFonts w:ascii="Arial" w:hAnsi="Arial" w:cs="Arial"/>
          <w:color w:val="000000"/>
          <w:sz w:val="20"/>
          <w:szCs w:val="20"/>
        </w:rPr>
      </w:pPr>
      <w:r w:rsidRPr="00FB1094">
        <w:rPr>
          <w:rFonts w:ascii="Arial" w:hAnsi="Arial" w:cs="Arial"/>
          <w:color w:val="000000"/>
          <w:sz w:val="20"/>
          <w:szCs w:val="20"/>
        </w:rPr>
        <w:t>Working as L1 help desk.</w:t>
      </w:r>
    </w:p>
    <w:p w14:paraId="06C4916F" w14:textId="77777777" w:rsidR="00891B45" w:rsidRPr="00FB1094" w:rsidRDefault="00891B45" w:rsidP="00FB1094">
      <w:pPr>
        <w:pStyle w:val="Bullet"/>
        <w:numPr>
          <w:ilvl w:val="0"/>
          <w:numId w:val="25"/>
        </w:numPr>
        <w:spacing w:line="276" w:lineRule="auto"/>
        <w:ind w:left="993"/>
        <w:jc w:val="both"/>
        <w:rPr>
          <w:rFonts w:ascii="Arial" w:hAnsi="Arial" w:cs="Arial"/>
          <w:color w:val="000000"/>
          <w:sz w:val="20"/>
          <w:szCs w:val="20"/>
        </w:rPr>
      </w:pPr>
      <w:r w:rsidRPr="00FB1094">
        <w:rPr>
          <w:rFonts w:ascii="Arial" w:hAnsi="Arial" w:cs="Arial"/>
          <w:color w:val="000000"/>
          <w:sz w:val="20"/>
          <w:szCs w:val="20"/>
        </w:rPr>
        <w:t>Entering data in purchasing, material master, vendor master.</w:t>
      </w:r>
    </w:p>
    <w:p w14:paraId="3E0BFE9B" w14:textId="77777777" w:rsidR="00891B45" w:rsidRPr="00FB1094" w:rsidRDefault="00891B45" w:rsidP="00FB1094">
      <w:pPr>
        <w:pStyle w:val="Bullet"/>
        <w:numPr>
          <w:ilvl w:val="0"/>
          <w:numId w:val="25"/>
        </w:numPr>
        <w:spacing w:line="276" w:lineRule="auto"/>
        <w:ind w:left="993"/>
        <w:jc w:val="both"/>
        <w:rPr>
          <w:rFonts w:ascii="Arial" w:hAnsi="Arial" w:cs="Arial"/>
          <w:color w:val="000000"/>
          <w:sz w:val="20"/>
          <w:szCs w:val="20"/>
        </w:rPr>
      </w:pPr>
      <w:r w:rsidRPr="00FB1094">
        <w:rPr>
          <w:rFonts w:ascii="Arial" w:hAnsi="Arial" w:cs="Arial"/>
          <w:color w:val="000000"/>
          <w:sz w:val="20"/>
          <w:szCs w:val="20"/>
        </w:rPr>
        <w:t>Inventory management, data maintenance.</w:t>
      </w:r>
    </w:p>
    <w:p w14:paraId="6D334B62" w14:textId="77777777" w:rsidR="00891B45" w:rsidRPr="00FB1094" w:rsidRDefault="00891B45" w:rsidP="00FB1094">
      <w:pPr>
        <w:pStyle w:val="Bullet"/>
        <w:numPr>
          <w:ilvl w:val="0"/>
          <w:numId w:val="25"/>
        </w:numPr>
        <w:spacing w:line="276" w:lineRule="auto"/>
        <w:ind w:left="993"/>
        <w:jc w:val="both"/>
        <w:rPr>
          <w:rFonts w:ascii="Arial" w:hAnsi="Arial" w:cs="Arial"/>
          <w:color w:val="000000"/>
          <w:sz w:val="20"/>
          <w:szCs w:val="20"/>
        </w:rPr>
      </w:pPr>
      <w:r w:rsidRPr="00FB1094">
        <w:rPr>
          <w:rFonts w:ascii="Arial" w:hAnsi="Arial" w:cs="Arial"/>
          <w:color w:val="000000"/>
          <w:sz w:val="20"/>
          <w:szCs w:val="20"/>
        </w:rPr>
        <w:t>Ticket rising in synergy helpdesk.</w:t>
      </w:r>
    </w:p>
    <w:p w14:paraId="63DFEEF4" w14:textId="77777777" w:rsidR="00891B45" w:rsidRPr="00FB1094" w:rsidRDefault="00891B45" w:rsidP="00FB1094">
      <w:pPr>
        <w:pStyle w:val="Bullet"/>
        <w:numPr>
          <w:ilvl w:val="0"/>
          <w:numId w:val="25"/>
        </w:numPr>
        <w:spacing w:line="276" w:lineRule="auto"/>
        <w:ind w:left="993"/>
        <w:jc w:val="both"/>
        <w:rPr>
          <w:rFonts w:ascii="Arial" w:hAnsi="Arial" w:cs="Arial"/>
          <w:color w:val="000000"/>
          <w:sz w:val="20"/>
          <w:szCs w:val="20"/>
        </w:rPr>
      </w:pPr>
      <w:r w:rsidRPr="00FB1094">
        <w:rPr>
          <w:rFonts w:ascii="Arial" w:hAnsi="Arial" w:cs="Arial"/>
          <w:color w:val="000000"/>
          <w:sz w:val="20"/>
          <w:szCs w:val="20"/>
        </w:rPr>
        <w:t>Testing Data as per requirement.</w:t>
      </w:r>
    </w:p>
    <w:p w14:paraId="20DEE654" w14:textId="77777777" w:rsidR="00891B45" w:rsidRPr="00FB1094" w:rsidRDefault="00891B45" w:rsidP="00FB1094">
      <w:pPr>
        <w:pStyle w:val="Bullet"/>
        <w:numPr>
          <w:ilvl w:val="0"/>
          <w:numId w:val="25"/>
        </w:numPr>
        <w:spacing w:line="276" w:lineRule="auto"/>
        <w:ind w:left="993"/>
        <w:jc w:val="both"/>
        <w:rPr>
          <w:rFonts w:ascii="Arial" w:hAnsi="Arial" w:cs="Arial"/>
          <w:color w:val="000000"/>
          <w:sz w:val="20"/>
          <w:szCs w:val="20"/>
        </w:rPr>
      </w:pPr>
      <w:r w:rsidRPr="00FB1094">
        <w:rPr>
          <w:rFonts w:ascii="Arial" w:hAnsi="Arial" w:cs="Arial"/>
          <w:color w:val="000000"/>
          <w:sz w:val="20"/>
          <w:szCs w:val="20"/>
        </w:rPr>
        <w:t>Create different material and vendor.</w:t>
      </w:r>
    </w:p>
    <w:p w14:paraId="2236D645" w14:textId="77777777" w:rsidR="00891B45" w:rsidRPr="00FB1094" w:rsidRDefault="00891B45" w:rsidP="00FB1094">
      <w:pPr>
        <w:pStyle w:val="Bullet"/>
        <w:numPr>
          <w:ilvl w:val="0"/>
          <w:numId w:val="25"/>
        </w:numPr>
        <w:spacing w:line="276" w:lineRule="auto"/>
        <w:ind w:left="993"/>
        <w:jc w:val="both"/>
        <w:rPr>
          <w:rFonts w:ascii="Arial" w:hAnsi="Arial" w:cs="Arial"/>
          <w:color w:val="000000"/>
          <w:sz w:val="20"/>
          <w:szCs w:val="20"/>
        </w:rPr>
      </w:pPr>
      <w:r w:rsidRPr="00FB1094">
        <w:rPr>
          <w:rFonts w:ascii="Arial" w:hAnsi="Arial" w:cs="Arial"/>
          <w:color w:val="000000"/>
          <w:sz w:val="20"/>
          <w:szCs w:val="20"/>
        </w:rPr>
        <w:t>Training to new end user.</w:t>
      </w:r>
    </w:p>
    <w:p w14:paraId="2CC6DFEC" w14:textId="77777777" w:rsidR="00891B45" w:rsidRPr="00FB1094" w:rsidRDefault="00891B45" w:rsidP="00FB1094">
      <w:pPr>
        <w:pStyle w:val="Bullet"/>
        <w:numPr>
          <w:ilvl w:val="0"/>
          <w:numId w:val="25"/>
        </w:numPr>
        <w:spacing w:line="276" w:lineRule="auto"/>
        <w:ind w:left="993"/>
        <w:jc w:val="both"/>
        <w:rPr>
          <w:rFonts w:ascii="Arial" w:hAnsi="Arial" w:cs="Arial"/>
          <w:color w:val="000000"/>
          <w:sz w:val="20"/>
          <w:szCs w:val="20"/>
        </w:rPr>
      </w:pPr>
      <w:r w:rsidRPr="00FB1094">
        <w:rPr>
          <w:rFonts w:ascii="Arial" w:hAnsi="Arial" w:cs="Arial"/>
          <w:color w:val="000000"/>
          <w:sz w:val="20"/>
          <w:szCs w:val="20"/>
        </w:rPr>
        <w:t>Documentation as per requirement.</w:t>
      </w:r>
    </w:p>
    <w:p w14:paraId="56397F6C" w14:textId="77777777" w:rsidR="00D04A74" w:rsidRDefault="00D04A74" w:rsidP="00D04A74">
      <w:pPr>
        <w:pStyle w:val="TOCHeading1"/>
        <w:spacing w:line="276" w:lineRule="auto"/>
        <w:rPr>
          <w:rFonts w:ascii="Arial" w:eastAsia="Cambria" w:hAnsi="Arial" w:cs="Arial"/>
          <w:b/>
          <w:color w:val="000000"/>
        </w:rPr>
      </w:pPr>
    </w:p>
    <w:p w14:paraId="289325F5" w14:textId="3BE77831" w:rsidR="00D04A74" w:rsidRPr="00FB1094" w:rsidRDefault="00D04A74" w:rsidP="00FB1094">
      <w:pPr>
        <w:pStyle w:val="TOCHeading1"/>
        <w:numPr>
          <w:ilvl w:val="0"/>
          <w:numId w:val="5"/>
        </w:numPr>
        <w:spacing w:line="276" w:lineRule="auto"/>
        <w:rPr>
          <w:rFonts w:ascii="Arial" w:eastAsia="Verdana" w:hAnsi="Arial" w:cs="Arial"/>
        </w:rPr>
      </w:pPr>
      <w:r w:rsidRPr="00942F83">
        <w:rPr>
          <w:rFonts w:ascii="Arial" w:eastAsia="Cambria" w:hAnsi="Arial" w:cs="Arial"/>
          <w:b/>
          <w:color w:val="000000"/>
        </w:rPr>
        <w:t>Project</w:t>
      </w:r>
      <w:r w:rsidRPr="00942F83">
        <w:rPr>
          <w:rFonts w:ascii="Arial" w:eastAsia="Cambria" w:hAnsi="Arial" w:cs="Arial"/>
          <w:color w:val="000000"/>
        </w:rPr>
        <w:t xml:space="preserve">: - </w:t>
      </w:r>
      <w:r w:rsidRPr="00942F83">
        <w:rPr>
          <w:rFonts w:ascii="Arial" w:eastAsia="Cambria" w:hAnsi="Arial" w:cs="Arial"/>
          <w:color w:val="000000"/>
        </w:rPr>
        <w:tab/>
      </w:r>
      <w:proofErr w:type="spellStart"/>
      <w:r w:rsidR="00FB1094" w:rsidRPr="00FB1094">
        <w:rPr>
          <w:rFonts w:ascii="Arial" w:hAnsi="Arial" w:cs="Arial"/>
          <w:bCs/>
          <w:lang w:val="en-CA" w:eastAsia="fr-FR"/>
        </w:rPr>
        <w:t>Appsoft</w:t>
      </w:r>
      <w:proofErr w:type="spellEnd"/>
      <w:r w:rsidR="00FB1094" w:rsidRPr="00FB1094">
        <w:rPr>
          <w:rFonts w:ascii="Arial" w:hAnsi="Arial" w:cs="Arial"/>
          <w:bCs/>
          <w:lang w:val="en-CA" w:eastAsia="fr-FR"/>
        </w:rPr>
        <w:t xml:space="preserve"> Infosystem Pvt Ltd</w:t>
      </w:r>
    </w:p>
    <w:p w14:paraId="6CCCD6A7" w14:textId="40AEE94A" w:rsidR="00D04A74" w:rsidRPr="00942F83" w:rsidRDefault="00FB1094" w:rsidP="00D04A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hAnsi="Arial" w:cs="Arial"/>
          <w:color w:val="000000" w:themeColor="text1"/>
          <w:spacing w:val="1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Marketing executive for customized ERP software.</w:t>
      </w:r>
    </w:p>
    <w:p w14:paraId="7C48755C" w14:textId="77777777" w:rsidR="00D04A74" w:rsidRPr="00942F83" w:rsidRDefault="00D04A74" w:rsidP="00D04A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hAnsi="Arial" w:cs="Arial"/>
          <w:color w:val="565656"/>
          <w:sz w:val="20"/>
          <w:szCs w:val="20"/>
        </w:rPr>
      </w:pPr>
    </w:p>
    <w:p w14:paraId="0953B092" w14:textId="11388A90" w:rsidR="00D04A74" w:rsidRPr="00942F83" w:rsidRDefault="00D04A74" w:rsidP="00D04A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942F83">
        <w:rPr>
          <w:rFonts w:ascii="Arial" w:eastAsia="Cambria" w:hAnsi="Arial" w:cs="Arial"/>
          <w:color w:val="000000"/>
          <w:sz w:val="20"/>
          <w:szCs w:val="20"/>
        </w:rPr>
        <w:t>My responsibilities: -</w:t>
      </w:r>
    </w:p>
    <w:p w14:paraId="6AA973BB" w14:textId="77777777" w:rsidR="00D04A74" w:rsidRPr="00942F83" w:rsidRDefault="00D04A74" w:rsidP="00D04A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</w:p>
    <w:p w14:paraId="76EC80CC" w14:textId="77777777" w:rsidR="00FB1094" w:rsidRPr="00FB1094" w:rsidRDefault="00FB1094" w:rsidP="00FB1094">
      <w:pPr>
        <w:pStyle w:val="ListParagraph"/>
        <w:numPr>
          <w:ilvl w:val="0"/>
          <w:numId w:val="27"/>
        </w:numPr>
        <w:ind w:left="993"/>
        <w:jc w:val="both"/>
        <w:rPr>
          <w:rFonts w:ascii="Arial" w:hAnsi="Arial" w:cs="Arial"/>
          <w:sz w:val="20"/>
          <w:szCs w:val="20"/>
        </w:rPr>
      </w:pPr>
      <w:r w:rsidRPr="00FB1094">
        <w:rPr>
          <w:rFonts w:ascii="Arial" w:hAnsi="Arial" w:cs="Arial"/>
          <w:sz w:val="20"/>
          <w:szCs w:val="20"/>
        </w:rPr>
        <w:t xml:space="preserve">Formulate, direct and coordinate marketing activities and policies to promote software product for industry ERP as per Customer Requirement. </w:t>
      </w:r>
      <w:r w:rsidRPr="00FB1094">
        <w:rPr>
          <w:rFonts w:ascii="Arial" w:hAnsi="Arial" w:cs="Arial"/>
          <w:sz w:val="20"/>
          <w:szCs w:val="20"/>
        </w:rPr>
        <w:tab/>
      </w:r>
    </w:p>
    <w:p w14:paraId="6A160DD0" w14:textId="77777777" w:rsidR="00FB1094" w:rsidRPr="00FB1094" w:rsidRDefault="00FB1094" w:rsidP="00FB1094">
      <w:pPr>
        <w:pStyle w:val="ListParagraph"/>
        <w:numPr>
          <w:ilvl w:val="0"/>
          <w:numId w:val="27"/>
        </w:numPr>
        <w:ind w:left="993"/>
        <w:jc w:val="both"/>
        <w:rPr>
          <w:rFonts w:ascii="Arial" w:hAnsi="Arial" w:cs="Arial"/>
          <w:sz w:val="20"/>
          <w:szCs w:val="20"/>
        </w:rPr>
      </w:pPr>
      <w:r w:rsidRPr="00FB1094">
        <w:rPr>
          <w:rFonts w:ascii="Arial" w:hAnsi="Arial" w:cs="Arial"/>
          <w:sz w:val="20"/>
          <w:szCs w:val="20"/>
        </w:rPr>
        <w:t>Identify, develop, or evaluate marketing strategy, based on knowledge of establishment objectives, market characteristics, and cost and markup factors.</w:t>
      </w:r>
      <w:r w:rsidRPr="00FB1094">
        <w:rPr>
          <w:rFonts w:ascii="Arial" w:hAnsi="Arial" w:cs="Arial"/>
          <w:sz w:val="20"/>
          <w:szCs w:val="20"/>
        </w:rPr>
        <w:tab/>
      </w:r>
      <w:r w:rsidRPr="00FB1094">
        <w:rPr>
          <w:rFonts w:ascii="Arial" w:hAnsi="Arial" w:cs="Arial"/>
          <w:sz w:val="20"/>
          <w:szCs w:val="20"/>
        </w:rPr>
        <w:tab/>
      </w:r>
    </w:p>
    <w:p w14:paraId="6B1CE091" w14:textId="77777777" w:rsidR="00FB1094" w:rsidRPr="00FB1094" w:rsidRDefault="00FB1094" w:rsidP="00FB1094">
      <w:pPr>
        <w:pStyle w:val="ListParagraph"/>
        <w:numPr>
          <w:ilvl w:val="0"/>
          <w:numId w:val="27"/>
        </w:numPr>
        <w:ind w:left="993"/>
        <w:jc w:val="both"/>
        <w:rPr>
          <w:rFonts w:ascii="Arial" w:hAnsi="Arial" w:cs="Arial"/>
          <w:sz w:val="20"/>
          <w:szCs w:val="20"/>
        </w:rPr>
      </w:pPr>
      <w:r w:rsidRPr="00FB1094">
        <w:rPr>
          <w:rFonts w:ascii="Arial" w:hAnsi="Arial" w:cs="Arial"/>
          <w:sz w:val="20"/>
          <w:szCs w:val="20"/>
        </w:rPr>
        <w:t>Evaluate the financial aspects of software product, such as budgets, expenditures, research and development appropriations, or return-on-investment and profit-loss projections.</w:t>
      </w:r>
      <w:r w:rsidRPr="00FB1094">
        <w:rPr>
          <w:rFonts w:ascii="Arial" w:hAnsi="Arial" w:cs="Arial"/>
          <w:sz w:val="20"/>
          <w:szCs w:val="20"/>
        </w:rPr>
        <w:tab/>
      </w:r>
    </w:p>
    <w:p w14:paraId="4DE00C1E" w14:textId="77777777" w:rsidR="00FB1094" w:rsidRPr="00FB1094" w:rsidRDefault="00FB1094" w:rsidP="00FB1094">
      <w:pPr>
        <w:pStyle w:val="ListParagraph"/>
        <w:numPr>
          <w:ilvl w:val="0"/>
          <w:numId w:val="27"/>
        </w:numPr>
        <w:ind w:left="993"/>
        <w:jc w:val="both"/>
        <w:rPr>
          <w:rFonts w:ascii="Arial" w:hAnsi="Arial" w:cs="Arial"/>
          <w:sz w:val="20"/>
          <w:szCs w:val="20"/>
        </w:rPr>
      </w:pPr>
      <w:r w:rsidRPr="00FB1094">
        <w:rPr>
          <w:rFonts w:ascii="Arial" w:hAnsi="Arial" w:cs="Arial"/>
          <w:sz w:val="20"/>
          <w:szCs w:val="20"/>
        </w:rPr>
        <w:t>Develop pricing strategies, balancing firm objectives and customer satisfaction.</w:t>
      </w:r>
      <w:r w:rsidRPr="00FB1094">
        <w:rPr>
          <w:rFonts w:ascii="Arial" w:hAnsi="Arial" w:cs="Arial"/>
          <w:sz w:val="20"/>
          <w:szCs w:val="20"/>
        </w:rPr>
        <w:tab/>
      </w:r>
      <w:r w:rsidRPr="00FB1094">
        <w:rPr>
          <w:rFonts w:ascii="Arial" w:hAnsi="Arial" w:cs="Arial"/>
          <w:sz w:val="20"/>
          <w:szCs w:val="20"/>
        </w:rPr>
        <w:tab/>
      </w:r>
    </w:p>
    <w:p w14:paraId="273DB50A" w14:textId="77777777" w:rsidR="00FB1094" w:rsidRPr="00FB1094" w:rsidRDefault="00FB1094" w:rsidP="00FB1094">
      <w:pPr>
        <w:pStyle w:val="ListParagraph"/>
        <w:numPr>
          <w:ilvl w:val="0"/>
          <w:numId w:val="27"/>
        </w:numPr>
        <w:ind w:left="993"/>
        <w:jc w:val="both"/>
        <w:rPr>
          <w:rFonts w:ascii="Arial" w:hAnsi="Arial" w:cs="Arial"/>
          <w:sz w:val="20"/>
          <w:szCs w:val="20"/>
        </w:rPr>
      </w:pPr>
      <w:r w:rsidRPr="00FB1094">
        <w:rPr>
          <w:rFonts w:ascii="Arial" w:hAnsi="Arial" w:cs="Arial"/>
          <w:sz w:val="20"/>
          <w:szCs w:val="20"/>
        </w:rPr>
        <w:t>Conduct economic or commercial surveys to identify potential markets for software product.</w:t>
      </w:r>
      <w:r w:rsidRPr="00FB1094">
        <w:rPr>
          <w:rFonts w:ascii="Arial" w:hAnsi="Arial" w:cs="Arial"/>
          <w:sz w:val="20"/>
          <w:szCs w:val="20"/>
        </w:rPr>
        <w:tab/>
      </w:r>
      <w:r w:rsidRPr="00FB1094">
        <w:rPr>
          <w:rFonts w:ascii="Arial" w:hAnsi="Arial" w:cs="Arial"/>
          <w:sz w:val="20"/>
          <w:szCs w:val="20"/>
        </w:rPr>
        <w:tab/>
      </w:r>
    </w:p>
    <w:p w14:paraId="055707D2" w14:textId="144FA8C5" w:rsidR="00FB1094" w:rsidRPr="00FB1094" w:rsidRDefault="00FB1094" w:rsidP="00FB1094">
      <w:pPr>
        <w:pStyle w:val="ListParagraph"/>
        <w:numPr>
          <w:ilvl w:val="0"/>
          <w:numId w:val="27"/>
        </w:numPr>
        <w:ind w:left="993"/>
        <w:jc w:val="both"/>
        <w:rPr>
          <w:rFonts w:ascii="Arial" w:hAnsi="Arial" w:cs="Arial"/>
          <w:sz w:val="20"/>
          <w:szCs w:val="20"/>
        </w:rPr>
      </w:pPr>
      <w:r w:rsidRPr="00FB1094">
        <w:rPr>
          <w:rFonts w:ascii="Arial" w:hAnsi="Arial" w:cs="Arial"/>
          <w:sz w:val="20"/>
          <w:szCs w:val="20"/>
        </w:rPr>
        <w:t xml:space="preserve">Liaising and networking with a range of stakeholders including customers, colleagues, </w:t>
      </w:r>
      <w:proofErr w:type="gramStart"/>
      <w:r w:rsidRPr="00FB1094">
        <w:rPr>
          <w:rFonts w:ascii="Arial" w:hAnsi="Arial" w:cs="Arial"/>
          <w:sz w:val="20"/>
          <w:szCs w:val="20"/>
        </w:rPr>
        <w:t>suppliers</w:t>
      </w:r>
      <w:proofErr w:type="gramEnd"/>
      <w:r w:rsidRPr="00FB1094">
        <w:rPr>
          <w:rFonts w:ascii="Arial" w:hAnsi="Arial" w:cs="Arial"/>
          <w:sz w:val="20"/>
          <w:szCs w:val="20"/>
        </w:rPr>
        <w:t xml:space="preserve"> and partner organizations.</w:t>
      </w:r>
    </w:p>
    <w:p w14:paraId="19083DF3" w14:textId="77777777" w:rsidR="00FB1094" w:rsidRPr="00FB1094" w:rsidRDefault="00FB1094" w:rsidP="00FB1094">
      <w:pPr>
        <w:pStyle w:val="ListParagraph"/>
        <w:numPr>
          <w:ilvl w:val="0"/>
          <w:numId w:val="27"/>
        </w:numPr>
        <w:ind w:left="993"/>
        <w:jc w:val="both"/>
        <w:rPr>
          <w:rFonts w:ascii="Arial" w:hAnsi="Arial" w:cs="Arial"/>
          <w:sz w:val="20"/>
          <w:szCs w:val="20"/>
        </w:rPr>
      </w:pPr>
      <w:r w:rsidRPr="00FB1094">
        <w:rPr>
          <w:rFonts w:ascii="Arial" w:hAnsi="Arial" w:cs="Arial"/>
          <w:sz w:val="20"/>
          <w:szCs w:val="20"/>
        </w:rPr>
        <w:t>Communicating with target audiences and managing customer relationships</w:t>
      </w:r>
    </w:p>
    <w:p w14:paraId="174CC777" w14:textId="48189624" w:rsidR="00456C7F" w:rsidRPr="00FB1094" w:rsidRDefault="00456C7F" w:rsidP="00456C7F">
      <w:pPr>
        <w:rPr>
          <w:rFonts w:ascii="Arial" w:hAnsi="Arial" w:cs="Arial"/>
          <w:color w:val="FFFFFF" w:themeColor="background1"/>
          <w:sz w:val="20"/>
          <w:szCs w:val="20"/>
          <w:shd w:val="clear" w:color="auto" w:fill="FFFFFF"/>
        </w:rPr>
      </w:pPr>
    </w:p>
    <w:p w14:paraId="5149FDF7" w14:textId="77777777" w:rsidR="00456C7F" w:rsidRPr="00FB1094" w:rsidRDefault="00456C7F" w:rsidP="00456C7F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240" w:lineRule="auto"/>
        <w:ind w:left="720"/>
        <w:rPr>
          <w:rFonts w:ascii="Arial" w:eastAsia="Cambria" w:hAnsi="Arial" w:cs="Arial"/>
          <w:color w:val="FFFFFF" w:themeColor="background1"/>
          <w:sz w:val="20"/>
          <w:szCs w:val="20"/>
        </w:rPr>
      </w:pPr>
    </w:p>
    <w:p w14:paraId="1EA0D602" w14:textId="77777777" w:rsidR="00456C7F" w:rsidRPr="00FB1094" w:rsidRDefault="00456C7F" w:rsidP="00456C7F">
      <w:pPr>
        <w:shd w:val="clear" w:color="auto" w:fill="FFFFFF" w:themeFill="background1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FB1094">
        <w:rPr>
          <w:rFonts w:ascii="Arial" w:eastAsia="Cambria" w:hAnsi="Arial" w:cs="Arial"/>
          <w:b/>
          <w:i/>
          <w:iCs/>
          <w:color w:val="FFFFFF" w:themeColor="background1"/>
          <w:sz w:val="20"/>
          <w:szCs w:val="20"/>
        </w:rPr>
        <w:t>Personal Info</w:t>
      </w:r>
      <w:r w:rsidRPr="00FB1094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</w:p>
    <w:p w14:paraId="1B3EC613" w14:textId="2393CD3F" w:rsidR="00456C7F" w:rsidRPr="00FB1094" w:rsidRDefault="00456C7F" w:rsidP="00FB1094">
      <w:pPr>
        <w:spacing w:before="120" w:after="120" w:line="240" w:lineRule="atLeast"/>
        <w:rPr>
          <w:rFonts w:eastAsia="Times New Roman"/>
          <w:color w:val="FFFFFF" w:themeColor="background1"/>
        </w:rPr>
      </w:pPr>
      <w:r w:rsidRPr="00FB1094">
        <w:rPr>
          <w:rFonts w:ascii="Arial" w:eastAsia="Cambria" w:hAnsi="Arial" w:cs="Arial"/>
          <w:color w:val="FFFFFF" w:themeColor="background1"/>
          <w:sz w:val="20"/>
          <w:szCs w:val="20"/>
        </w:rPr>
        <w:t>Contact</w:t>
      </w:r>
      <w:r w:rsidRPr="00FB1094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Pr="00FB1094">
        <w:rPr>
          <w:rFonts w:ascii="Arial" w:eastAsia="Cambria" w:hAnsi="Arial" w:cs="Arial"/>
          <w:color w:val="FFFFFF" w:themeColor="background1"/>
          <w:sz w:val="20"/>
          <w:szCs w:val="20"/>
        </w:rPr>
        <w:tab/>
        <w:t xml:space="preserve">: </w:t>
      </w:r>
      <w:r w:rsidRPr="00FB1094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="00FB1094" w:rsidRPr="00FB1094">
        <w:rPr>
          <w:rFonts w:eastAsia="Times New Roman"/>
          <w:color w:val="FFFFFF" w:themeColor="background1"/>
        </w:rPr>
        <w:t xml:space="preserve">9890242118 </w:t>
      </w:r>
    </w:p>
    <w:p w14:paraId="524174FC" w14:textId="7835A97F" w:rsidR="00456C7F" w:rsidRPr="00FB1094" w:rsidRDefault="00456C7F" w:rsidP="00456C7F">
      <w:pPr>
        <w:pStyle w:val="Default"/>
        <w:shd w:val="clear" w:color="auto" w:fill="FFFFFF" w:themeFill="background1"/>
        <w:rPr>
          <w:rStyle w:val="Hyperlink"/>
          <w:rFonts w:ascii="Arial" w:hAnsi="Arial" w:cs="Arial"/>
          <w:bCs/>
          <w:color w:val="FFFFFF" w:themeColor="background1"/>
          <w:sz w:val="20"/>
          <w:szCs w:val="20"/>
          <w:u w:val="none"/>
          <w:lang w:val="en-IN" w:bidi="hi-IN"/>
        </w:rPr>
      </w:pPr>
      <w:r w:rsidRPr="00FB1094">
        <w:rPr>
          <w:rFonts w:ascii="Arial" w:hAnsi="Arial" w:cs="Arial"/>
          <w:color w:val="FFFFFF" w:themeColor="background1"/>
          <w:sz w:val="20"/>
          <w:szCs w:val="20"/>
          <w:lang w:val="pl-PL"/>
        </w:rPr>
        <w:t>E-Mail</w:t>
      </w:r>
      <w:r w:rsidRPr="00FB1094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Pr="00FB1094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  <w:t xml:space="preserve">: </w:t>
      </w:r>
      <w:r w:rsidRPr="00FB1094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Pr="00FB1094">
        <w:rPr>
          <w:rFonts w:ascii="Arial" w:hAnsi="Arial" w:cs="Arial"/>
          <w:bCs/>
          <w:color w:val="FFFFFF" w:themeColor="background1"/>
          <w:sz w:val="20"/>
          <w:szCs w:val="20"/>
          <w:lang w:val="en-IN" w:bidi="hi-IN"/>
        </w:rPr>
        <w:t xml:space="preserve"> </w:t>
      </w:r>
    </w:p>
    <w:p w14:paraId="3431B639" w14:textId="77777777" w:rsidR="00456C7F" w:rsidRPr="00FB1094" w:rsidRDefault="00456C7F" w:rsidP="00456C7F">
      <w:pPr>
        <w:pStyle w:val="NoSpacing"/>
        <w:shd w:val="clear" w:color="auto" w:fill="FFFFFF" w:themeFill="background1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FB1094">
        <w:rPr>
          <w:rFonts w:ascii="Arial" w:hAnsi="Arial" w:cs="Arial"/>
          <w:bCs/>
          <w:color w:val="FFFFFF" w:themeColor="background1"/>
          <w:sz w:val="20"/>
          <w:szCs w:val="20"/>
        </w:rPr>
        <w:t>Linkedin</w:t>
      </w:r>
      <w:r w:rsidRPr="00FB1094">
        <w:rPr>
          <w:rFonts w:ascii="Arial" w:hAnsi="Arial" w:cs="Arial"/>
          <w:bCs/>
          <w:color w:val="FFFFFF" w:themeColor="background1"/>
          <w:sz w:val="20"/>
          <w:szCs w:val="20"/>
        </w:rPr>
        <w:tab/>
        <w:t>:</w:t>
      </w:r>
      <w:r w:rsidRPr="00FB1094">
        <w:rPr>
          <w:rFonts w:ascii="Arial" w:hAnsi="Arial" w:cs="Arial"/>
          <w:bCs/>
          <w:color w:val="FFFFFF" w:themeColor="background1"/>
          <w:sz w:val="20"/>
          <w:szCs w:val="20"/>
        </w:rPr>
        <w:tab/>
      </w:r>
    </w:p>
    <w:p w14:paraId="7244B7BF" w14:textId="77777777" w:rsidR="00456C7F" w:rsidRPr="00FB1094" w:rsidRDefault="00456C7F" w:rsidP="00456C7F">
      <w:pPr>
        <w:rPr>
          <w:rFonts w:ascii="Arial" w:hAnsi="Arial" w:cs="Arial"/>
          <w:color w:val="FFFFFF" w:themeColor="background1"/>
          <w:sz w:val="20"/>
          <w:szCs w:val="20"/>
          <w:shd w:val="clear" w:color="auto" w:fill="FFFFFF"/>
        </w:rPr>
      </w:pPr>
    </w:p>
    <w:sectPr w:rsidR="00456C7F" w:rsidRPr="00FB1094" w:rsidSect="000638CB">
      <w:headerReference w:type="default" r:id="rId7"/>
      <w:footerReference w:type="default" r:id="rId8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5AABA" w14:textId="77777777" w:rsidR="00256027" w:rsidRDefault="00256027" w:rsidP="00FD0474">
      <w:pPr>
        <w:spacing w:after="0" w:line="240" w:lineRule="auto"/>
      </w:pPr>
      <w:r>
        <w:separator/>
      </w:r>
    </w:p>
  </w:endnote>
  <w:endnote w:type="continuationSeparator" w:id="0">
    <w:p w14:paraId="49FDE7CF" w14:textId="77777777" w:rsidR="00256027" w:rsidRDefault="00256027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 w:rsidR="000403F3">
      <w:rPr>
        <w:b/>
        <w:bCs/>
        <w:noProof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 w:rsidR="000403F3">
      <w:rPr>
        <w:b/>
        <w:bCs/>
        <w:noProof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E6186" w14:textId="77777777" w:rsidR="00256027" w:rsidRDefault="00256027" w:rsidP="00FD0474">
      <w:pPr>
        <w:spacing w:after="0" w:line="240" w:lineRule="auto"/>
      </w:pPr>
      <w:r>
        <w:separator/>
      </w:r>
    </w:p>
  </w:footnote>
  <w:footnote w:type="continuationSeparator" w:id="0">
    <w:p w14:paraId="4DB8C25E" w14:textId="77777777" w:rsidR="00256027" w:rsidRDefault="00256027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ü"/>
      <w:lvlJc w:val="left"/>
      <w:pPr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5"/>
    <w:multiLevelType w:val="hybridMultilevel"/>
    <w:tmpl w:val="6DEEC3E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6"/>
    <w:multiLevelType w:val="hybridMultilevel"/>
    <w:tmpl w:val="D8E2F03A"/>
    <w:lvl w:ilvl="0" w:tplc="746A90CE">
      <w:start w:val="1"/>
      <w:numFmt w:val="decimal"/>
      <w:lvlText w:val="%1."/>
      <w:lvlJc w:val="left"/>
      <w:pPr>
        <w:ind w:left="2160" w:hanging="360"/>
      </w:pPr>
      <w:rPr>
        <w:rFonts w:ascii="Arial" w:eastAsia="Times New Roman" w:hAnsi="Arial" w:cs="Arial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0000008"/>
    <w:multiLevelType w:val="hybridMultilevel"/>
    <w:tmpl w:val="343430D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C"/>
    <w:multiLevelType w:val="multilevel"/>
    <w:tmpl w:val="1E52B46C"/>
    <w:lvl w:ilvl="0">
      <w:start w:val="1"/>
      <w:numFmt w:val="decimal"/>
      <w:lvlText w:val="%1."/>
      <w:lvlJc w:val="left"/>
      <w:pPr>
        <w:ind w:left="4680" w:hanging="360"/>
      </w:pPr>
      <w:rPr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68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82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90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97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104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 w15:restartNumberingAfterBreak="0">
    <w:nsid w:val="0000000F"/>
    <w:multiLevelType w:val="multilevel"/>
    <w:tmpl w:val="760E78DA"/>
    <w:lvl w:ilvl="0">
      <w:start w:val="1"/>
      <w:numFmt w:val="decimal"/>
      <w:lvlText w:val="%1."/>
      <w:lvlJc w:val="left"/>
      <w:pPr>
        <w:ind w:left="360" w:hanging="360"/>
      </w:pPr>
      <w:rPr>
        <w:rFonts w:ascii="Verdana" w:eastAsia="Calibri" w:hAnsi="Verdana" w:cs="Verdana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 w15:restartNumberingAfterBreak="0">
    <w:nsid w:val="00000010"/>
    <w:multiLevelType w:val="hybridMultilevel"/>
    <w:tmpl w:val="9650FB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lvlText w:val="ü"/>
      <w:lvlJc w:val="left"/>
      <w:pPr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9" w15:restartNumberingAfterBreak="0">
    <w:nsid w:val="00000013"/>
    <w:multiLevelType w:val="multilevel"/>
    <w:tmpl w:val="00000013"/>
    <w:lvl w:ilvl="0">
      <w:start w:val="1"/>
      <w:numFmt w:val="bullet"/>
      <w:lvlText w:val="ü"/>
      <w:lvlJc w:val="left"/>
      <w:pPr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0" w15:restartNumberingAfterBreak="0">
    <w:nsid w:val="09830DEF"/>
    <w:multiLevelType w:val="hybridMultilevel"/>
    <w:tmpl w:val="31CCD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E66186"/>
    <w:multiLevelType w:val="hybridMultilevel"/>
    <w:tmpl w:val="5454809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A6E3F82"/>
    <w:multiLevelType w:val="hybridMultilevel"/>
    <w:tmpl w:val="42701B58"/>
    <w:lvl w:ilvl="0" w:tplc="746A90CE">
      <w:start w:val="1"/>
      <w:numFmt w:val="decimal"/>
      <w:lvlText w:val="%1."/>
      <w:lvlJc w:val="left"/>
      <w:pPr>
        <w:ind w:left="2160" w:hanging="360"/>
      </w:pPr>
      <w:rPr>
        <w:rFonts w:ascii="Arial" w:eastAsia="Times New Roman" w:hAnsi="Arial" w:cs="Arial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A82D22"/>
    <w:multiLevelType w:val="hybridMultilevel"/>
    <w:tmpl w:val="C9E26BB4"/>
    <w:lvl w:ilvl="0" w:tplc="D34221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BDF105D"/>
    <w:multiLevelType w:val="hybridMultilevel"/>
    <w:tmpl w:val="13421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7265AC"/>
    <w:multiLevelType w:val="hybridMultilevel"/>
    <w:tmpl w:val="3ED01A56"/>
    <w:lvl w:ilvl="0" w:tplc="E4B82950">
      <w:start w:val="2"/>
      <w:numFmt w:val="decimal"/>
      <w:lvlText w:val="%1"/>
      <w:lvlJc w:val="left"/>
      <w:pPr>
        <w:ind w:left="1080" w:hanging="360"/>
      </w:pPr>
      <w:rPr>
        <w:rFonts w:eastAsia="Calibri"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865455"/>
    <w:multiLevelType w:val="multilevel"/>
    <w:tmpl w:val="B0B236CA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Calibri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375B68"/>
    <w:multiLevelType w:val="hybridMultilevel"/>
    <w:tmpl w:val="06A646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3B7546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A32C5C"/>
    <w:multiLevelType w:val="hybridMultilevel"/>
    <w:tmpl w:val="887EAEDE"/>
    <w:lvl w:ilvl="0" w:tplc="7B641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A175B4"/>
    <w:multiLevelType w:val="multilevel"/>
    <w:tmpl w:val="B0B236CA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Calibri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002333"/>
    <w:multiLevelType w:val="hybridMultilevel"/>
    <w:tmpl w:val="33FCBF4A"/>
    <w:lvl w:ilvl="0" w:tplc="176A9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5"/>
  </w:num>
  <w:num w:numId="2">
    <w:abstractNumId w:val="16"/>
  </w:num>
  <w:num w:numId="3">
    <w:abstractNumId w:val="26"/>
  </w:num>
  <w:num w:numId="4">
    <w:abstractNumId w:val="17"/>
  </w:num>
  <w:num w:numId="5">
    <w:abstractNumId w:val="22"/>
  </w:num>
  <w:num w:numId="6">
    <w:abstractNumId w:val="14"/>
  </w:num>
  <w:num w:numId="7">
    <w:abstractNumId w:val="23"/>
  </w:num>
  <w:num w:numId="8">
    <w:abstractNumId w:val="13"/>
  </w:num>
  <w:num w:numId="9">
    <w:abstractNumId w:val="11"/>
  </w:num>
  <w:num w:numId="10">
    <w:abstractNumId w:val="0"/>
  </w:num>
  <w:num w:numId="11">
    <w:abstractNumId w:val="25"/>
  </w:num>
  <w:num w:numId="12">
    <w:abstractNumId w:val="5"/>
  </w:num>
  <w:num w:numId="13">
    <w:abstractNumId w:val="9"/>
  </w:num>
  <w:num w:numId="14">
    <w:abstractNumId w:val="1"/>
  </w:num>
  <w:num w:numId="15">
    <w:abstractNumId w:val="24"/>
  </w:num>
  <w:num w:numId="16">
    <w:abstractNumId w:val="6"/>
  </w:num>
  <w:num w:numId="17">
    <w:abstractNumId w:val="8"/>
  </w:num>
  <w:num w:numId="18">
    <w:abstractNumId w:val="10"/>
  </w:num>
  <w:num w:numId="19">
    <w:abstractNumId w:val="20"/>
  </w:num>
  <w:num w:numId="20">
    <w:abstractNumId w:val="21"/>
  </w:num>
  <w:num w:numId="21">
    <w:abstractNumId w:val="19"/>
  </w:num>
  <w:num w:numId="22">
    <w:abstractNumId w:val="4"/>
  </w:num>
  <w:num w:numId="23">
    <w:abstractNumId w:val="7"/>
  </w:num>
  <w:num w:numId="24">
    <w:abstractNumId w:val="18"/>
  </w:num>
  <w:num w:numId="25">
    <w:abstractNumId w:val="3"/>
  </w:num>
  <w:num w:numId="26">
    <w:abstractNumId w:val="2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C72"/>
    <w:rsid w:val="000403F3"/>
    <w:rsid w:val="0006006F"/>
    <w:rsid w:val="000638CB"/>
    <w:rsid w:val="000F721D"/>
    <w:rsid w:val="0018068B"/>
    <w:rsid w:val="00256027"/>
    <w:rsid w:val="002A25ED"/>
    <w:rsid w:val="0035687D"/>
    <w:rsid w:val="003824F5"/>
    <w:rsid w:val="00384981"/>
    <w:rsid w:val="003B6589"/>
    <w:rsid w:val="00417266"/>
    <w:rsid w:val="00456C7F"/>
    <w:rsid w:val="00475A4D"/>
    <w:rsid w:val="004A4224"/>
    <w:rsid w:val="00527FA1"/>
    <w:rsid w:val="005321FE"/>
    <w:rsid w:val="006030A9"/>
    <w:rsid w:val="00711F2A"/>
    <w:rsid w:val="00781B2C"/>
    <w:rsid w:val="007F024C"/>
    <w:rsid w:val="008274D0"/>
    <w:rsid w:val="00870C48"/>
    <w:rsid w:val="00891B45"/>
    <w:rsid w:val="0089263A"/>
    <w:rsid w:val="00942F83"/>
    <w:rsid w:val="009534EC"/>
    <w:rsid w:val="00976E5F"/>
    <w:rsid w:val="00AD0350"/>
    <w:rsid w:val="00B150AD"/>
    <w:rsid w:val="00B26179"/>
    <w:rsid w:val="00C36B10"/>
    <w:rsid w:val="00C71056"/>
    <w:rsid w:val="00D04A74"/>
    <w:rsid w:val="00D321B9"/>
    <w:rsid w:val="00D5799C"/>
    <w:rsid w:val="00D64C7D"/>
    <w:rsid w:val="00D91099"/>
    <w:rsid w:val="00E1636B"/>
    <w:rsid w:val="00E62E54"/>
    <w:rsid w:val="00ED730B"/>
    <w:rsid w:val="00F77C72"/>
    <w:rsid w:val="00FB1094"/>
    <w:rsid w:val="00FC4AD3"/>
    <w:rsid w:val="00FD0474"/>
    <w:rsid w:val="00FD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F244B3B0-86A5-4267-B594-CA564A13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link w:val="ListParagraphChar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5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customStyle="1" w:styleId="ListParagraphChar">
    <w:name w:val="List Paragraph Char"/>
    <w:link w:val="ListParagraph"/>
    <w:qFormat/>
    <w:locked/>
    <w:rsid w:val="00D321B9"/>
  </w:style>
  <w:style w:type="paragraph" w:customStyle="1" w:styleId="TOCHeading1">
    <w:name w:val="TOC Heading1"/>
    <w:basedOn w:val="Heading1"/>
    <w:next w:val="Normal"/>
    <w:uiPriority w:val="27"/>
    <w:unhideWhenUsed/>
    <w:qFormat/>
    <w:rsid w:val="00D04A74"/>
    <w:pPr>
      <w:keepNext/>
      <w:keepLines/>
      <w:tabs>
        <w:tab w:val="left" w:pos="720"/>
      </w:tabs>
      <w:autoSpaceDE/>
      <w:autoSpaceDN/>
      <w:adjustRightInd/>
      <w:spacing w:after="160" w:line="259" w:lineRule="auto"/>
    </w:pPr>
    <w:rPr>
      <w:rFonts w:ascii="Calibri Light" w:eastAsia="Calibri Light" w:hAnsi="Calibri Light" w:cs="Times New Roman"/>
      <w:color w:val="365F91" w:themeColor="accent1" w:themeShade="BF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qFormat/>
    <w:rsid w:val="00D04A74"/>
    <w:pPr>
      <w:spacing w:before="100" w:beforeAutospacing="1" w:after="100" w:afterAutospacing="1" w:line="259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6006F"/>
    <w:rPr>
      <w:b/>
      <w:bCs/>
    </w:rPr>
  </w:style>
  <w:style w:type="paragraph" w:customStyle="1" w:styleId="Cog-H2a">
    <w:name w:val="Cog-H2a"/>
    <w:basedOn w:val="Normal"/>
    <w:rsid w:val="00891B45"/>
    <w:pPr>
      <w:widowControl w:val="0"/>
      <w:spacing w:after="120" w:line="240" w:lineRule="auto"/>
    </w:pPr>
    <w:rPr>
      <w:rFonts w:ascii="Arial" w:eastAsia="Times New Roman" w:hAnsi="Arial" w:cs="Times New Roman"/>
      <w:b/>
      <w:color w:val="000080"/>
      <w:sz w:val="24"/>
      <w:szCs w:val="20"/>
    </w:rPr>
  </w:style>
  <w:style w:type="character" w:customStyle="1" w:styleId="StandardChar">
    <w:name w:val="Standard Char"/>
    <w:link w:val="Standard"/>
    <w:rsid w:val="00891B45"/>
    <w:rPr>
      <w:rFonts w:ascii="Times New Roman" w:hAnsi="Times New Roman"/>
      <w:sz w:val="24"/>
      <w:szCs w:val="24"/>
    </w:rPr>
  </w:style>
  <w:style w:type="paragraph" w:customStyle="1" w:styleId="Standard">
    <w:name w:val="Standard"/>
    <w:link w:val="StandardChar"/>
    <w:rsid w:val="00891B45"/>
    <w:pPr>
      <w:spacing w:after="0" w:line="240" w:lineRule="auto"/>
      <w:ind w:left="720" w:hanging="360"/>
    </w:pPr>
    <w:rPr>
      <w:rFonts w:ascii="Times New Roman" w:hAnsi="Times New Roman"/>
      <w:sz w:val="24"/>
      <w:szCs w:val="24"/>
    </w:rPr>
  </w:style>
  <w:style w:type="paragraph" w:customStyle="1" w:styleId="Objective">
    <w:name w:val="Objective"/>
    <w:basedOn w:val="Normal"/>
    <w:next w:val="BodyText"/>
    <w:rsid w:val="00891B45"/>
    <w:pPr>
      <w:spacing w:before="220" w:after="220" w:line="22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ullet">
    <w:name w:val="Bullet"/>
    <w:basedOn w:val="Normal"/>
    <w:rsid w:val="00891B45"/>
    <w:pPr>
      <w:tabs>
        <w:tab w:val="num" w:pos="288"/>
      </w:tabs>
      <w:suppressAutoHyphens/>
      <w:spacing w:after="0" w:line="240" w:lineRule="auto"/>
      <w:ind w:left="288" w:hanging="288"/>
    </w:pPr>
    <w:rPr>
      <w:rFonts w:ascii="Times New Roman" w:eastAsia="Times New Roman" w:hAnsi="Times New Roman" w:cs="Times New Roman"/>
      <w:sz w:val="24"/>
      <w:szCs w:val="24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 Mishra</cp:lastModifiedBy>
  <cp:revision>3</cp:revision>
  <cp:lastPrinted>2021-04-22T13:23:00Z</cp:lastPrinted>
  <dcterms:created xsi:type="dcterms:W3CDTF">2021-04-22T13:23:00Z</dcterms:created>
  <dcterms:modified xsi:type="dcterms:W3CDTF">2021-04-22T13:23:00Z</dcterms:modified>
</cp:coreProperties>
</file>