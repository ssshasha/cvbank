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0C07C8" w:rsidRPr="000C07C8" w:rsidP="000C07C8">
      <w:pPr>
        <w:spacing w:before="120" w:after="240"/>
        <w:contextualSpacing/>
        <w:jc w:val="center"/>
        <w:rPr>
          <w:rFonts w:asciiTheme="minorHAnsi" w:hAnsiTheme="minorHAnsi" w:cs="Arial"/>
          <w:b/>
        </w:rPr>
      </w:pPr>
      <w:r w:rsidRPr="000C07C8">
        <w:rPr>
          <w:rFonts w:asciiTheme="minorHAnsi" w:hAnsiTheme="minorHAnsi" w:cs="Arial"/>
          <w:b/>
        </w:rPr>
        <w:t>Alok Kumar Ranjan</w:t>
      </w:r>
    </w:p>
    <w:p w:rsidR="000C07C8" w:rsidRPr="000C07C8" w:rsidP="000C07C8">
      <w:pPr>
        <w:spacing w:before="120" w:after="240"/>
        <w:contextualSpacing/>
        <w:jc w:val="center"/>
        <w:rPr>
          <w:rFonts w:asciiTheme="minorHAnsi" w:hAnsiTheme="minorHAnsi" w:cs="Arial"/>
          <w:sz w:val="22"/>
          <w:szCs w:val="22"/>
        </w:rPr>
      </w:pPr>
      <w:r w:rsidRPr="000C07C8">
        <w:rPr>
          <w:rFonts w:asciiTheme="minorHAnsi" w:hAnsiTheme="minorHAnsi" w:cs="Arial"/>
          <w:sz w:val="22"/>
          <w:szCs w:val="22"/>
        </w:rPr>
        <w:t>+91 9911080755•</w:t>
      </w:r>
      <w:r>
        <w:fldChar w:fldCharType="begin"/>
      </w:r>
      <w:r>
        <w:instrText xml:space="preserve"> HYPERLINK "mailto:alokkumar.akr@hotmail.com" </w:instrText>
      </w:r>
      <w:r>
        <w:fldChar w:fldCharType="separate"/>
      </w:r>
      <w:r w:rsidRPr="000C07C8">
        <w:rPr>
          <w:rStyle w:val="Hyperlink"/>
          <w:rFonts w:asciiTheme="minorHAnsi" w:hAnsiTheme="minorHAnsi" w:cs="Arial"/>
          <w:sz w:val="22"/>
          <w:szCs w:val="22"/>
        </w:rPr>
        <w:t>alokkumar.akr@hotmail.com</w:t>
      </w:r>
      <w:r>
        <w:fldChar w:fldCharType="end"/>
      </w:r>
    </w:p>
    <w:p w:rsidR="000C07C8" w:rsidRPr="000C07C8" w:rsidP="000C07C8">
      <w:pPr>
        <w:spacing w:before="120" w:after="240"/>
        <w:contextualSpacing/>
        <w:jc w:val="center"/>
        <w:rPr>
          <w:rFonts w:asciiTheme="minorHAnsi" w:hAnsiTheme="minorHAnsi" w:cs="Arial"/>
          <w:sz w:val="22"/>
          <w:szCs w:val="22"/>
        </w:rPr>
      </w:pPr>
      <w:r w:rsidRPr="000C07C8">
        <w:rPr>
          <w:rFonts w:asciiTheme="minorHAnsi" w:hAnsiTheme="minorHAnsi" w:cs="Arial"/>
          <w:sz w:val="22"/>
          <w:szCs w:val="22"/>
        </w:rPr>
        <w:t>•1369, Sector-4, Rama Krishna Puram, New Delhi-110022</w:t>
      </w:r>
    </w:p>
    <w:p w:rsidR="000C07C8" w:rsidRPr="000C07C8" w:rsidP="000C07C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564.7pt;height:0.9pt;margin-top:15.75pt;margin-left:-3.9pt;flip:y;position:absolute;z-index:251658240" o:connectortype="straight"/>
        </w:pict>
      </w:r>
    </w:p>
    <w:p w:rsidR="00B75EE2" w:rsidRPr="000C07C8" w:rsidP="00A718D3">
      <w:pPr>
        <w:bidi w:val="0"/>
        <w:jc w:val="both"/>
        <w:rPr>
          <w:rFonts w:asciiTheme="minorHAnsi" w:hAnsiTheme="minorHAnsi"/>
          <w:b/>
          <w:sz w:val="22"/>
          <w:szCs w:val="22"/>
          <w:lang w:val="en-IN"/>
        </w:rPr>
      </w:pPr>
      <w:r w:rsidRPr="000C07C8">
        <w:rPr>
          <w:rFonts w:asciiTheme="minorHAnsi" w:hAnsiTheme="minorHAnsi"/>
          <w:b/>
          <w:sz w:val="22"/>
          <w:szCs w:val="22"/>
          <w:lang w:val="en-IN"/>
        </w:rPr>
        <w:t>Profile Snapshot:</w:t>
      </w:r>
    </w:p>
    <w:p w:rsidR="00A718D3" w:rsidRPr="000C07C8" w:rsidP="000677C7">
      <w:pPr>
        <w:tabs>
          <w:tab w:val="left" w:pos="8987"/>
        </w:tabs>
        <w:bidi w:val="0"/>
        <w:jc w:val="both"/>
        <w:rPr>
          <w:rFonts w:asciiTheme="minorHAnsi" w:hAnsiTheme="minorHAnsi"/>
          <w:b/>
          <w:sz w:val="22"/>
          <w:szCs w:val="22"/>
          <w:lang w:val="en-IN"/>
        </w:rPr>
      </w:pPr>
      <w:r>
        <w:rPr>
          <w:rFonts w:asciiTheme="minorHAnsi" w:hAnsiTheme="minorHAnsi"/>
          <w:b/>
          <w:sz w:val="22"/>
          <w:szCs w:val="22"/>
          <w:lang w:val="en-IN"/>
        </w:rPr>
        <w:t xml:space="preserve">Experienced </w:t>
      </w:r>
      <w:r w:rsidRPr="000C07C8">
        <w:rPr>
          <w:rFonts w:asciiTheme="minorHAnsi" w:hAnsiTheme="minorHAnsi"/>
          <w:b/>
          <w:sz w:val="22"/>
          <w:szCs w:val="22"/>
          <w:lang w:val="en-IN"/>
        </w:rPr>
        <w:t xml:space="preserve">Electrical Engineer and </w:t>
      </w:r>
      <w:r w:rsidRPr="000C07C8">
        <w:rPr>
          <w:rFonts w:asciiTheme="minorHAnsi" w:hAnsiTheme="minorHAnsi"/>
          <w:b/>
          <w:sz w:val="22"/>
          <w:szCs w:val="22"/>
          <w:lang w:val="en-IN"/>
        </w:rPr>
        <w:t>currently</w:t>
      </w:r>
      <w:r w:rsidRPr="000C07C8">
        <w:rPr>
          <w:rFonts w:asciiTheme="minorHAnsi" w:hAnsiTheme="minorHAnsi"/>
          <w:b/>
          <w:sz w:val="22"/>
          <w:szCs w:val="22"/>
          <w:lang w:val="en-IN"/>
        </w:rPr>
        <w:t xml:space="preserve"> working as Operations manager.</w:t>
      </w:r>
    </w:p>
    <w:p w:rsidR="00B75EE2" w:rsidRPr="008231EC" w:rsidP="00B75EE2">
      <w:pPr>
        <w:pStyle w:val="ListParagraph"/>
        <w:numPr>
          <w:ilvl w:val="0"/>
          <w:numId w:val="8"/>
        </w:numPr>
        <w:suppressAutoHyphens w:val="0"/>
        <w:bidi w:val="0"/>
        <w:spacing w:after="60" w:line="240" w:lineRule="auto"/>
        <w:ind w:left="289" w:hanging="289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Five</w:t>
      </w:r>
      <w:r>
        <w:rPr>
          <w:rFonts w:asciiTheme="minorHAnsi" w:hAnsiTheme="minorHAnsi"/>
          <w:sz w:val="22"/>
        </w:rPr>
        <w:t xml:space="preserve"> </w:t>
      </w:r>
      <w:r w:rsidRPr="004443AE">
        <w:rPr>
          <w:rFonts w:asciiTheme="minorHAnsi" w:hAnsiTheme="minorHAnsi"/>
          <w:sz w:val="22"/>
        </w:rPr>
        <w:t>year</w:t>
      </w:r>
      <w:r>
        <w:rPr>
          <w:rFonts w:asciiTheme="minorHAnsi" w:hAnsiTheme="minorHAnsi"/>
          <w:sz w:val="22"/>
        </w:rPr>
        <w:t>s of</w:t>
      </w:r>
      <w:r w:rsidRPr="004443AE">
        <w:rPr>
          <w:rFonts w:asciiTheme="minorHAnsi" w:hAnsiTheme="minorHAnsi"/>
          <w:sz w:val="22"/>
        </w:rPr>
        <w:t xml:space="preserve"> experience </w:t>
      </w:r>
      <w:r>
        <w:rPr>
          <w:rFonts w:asciiTheme="minorHAnsi" w:hAnsiTheme="minorHAnsi"/>
          <w:sz w:val="22"/>
        </w:rPr>
        <w:t>as Electrical Engineer in Profile of R&amp;D, Production, Inspection and Quality profile.</w:t>
      </w:r>
    </w:p>
    <w:p w:rsidR="00B75EE2" w:rsidRPr="004443AE" w:rsidP="00B75EE2">
      <w:pPr>
        <w:pStyle w:val="ListParagraph"/>
        <w:numPr>
          <w:ilvl w:val="0"/>
          <w:numId w:val="8"/>
        </w:numPr>
        <w:suppressAutoHyphens w:val="0"/>
        <w:bidi w:val="0"/>
        <w:spacing w:after="60" w:line="240" w:lineRule="auto"/>
        <w:ind w:left="289" w:hanging="289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Power Quality Audit and report preparation</w:t>
      </w:r>
    </w:p>
    <w:p w:rsidR="00B75EE2" w:rsidRPr="004443AE" w:rsidP="00B75EE2">
      <w:pPr>
        <w:pStyle w:val="ListParagraph"/>
        <w:numPr>
          <w:ilvl w:val="0"/>
          <w:numId w:val="8"/>
        </w:numPr>
        <w:suppressAutoHyphens w:val="0"/>
        <w:bidi w:val="0"/>
        <w:spacing w:after="60" w:line="240" w:lineRule="auto"/>
        <w:ind w:left="289" w:hanging="289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Electrical and Electronics testing and Quality of Products</w:t>
      </w:r>
    </w:p>
    <w:p w:rsidR="00B75EE2" w:rsidRPr="00E716CF" w:rsidP="00B75EE2">
      <w:pPr>
        <w:pStyle w:val="ListParagraph"/>
        <w:numPr>
          <w:ilvl w:val="0"/>
          <w:numId w:val="8"/>
        </w:numPr>
        <w:suppressAutoHyphens w:val="0"/>
        <w:bidi w:val="0"/>
        <w:spacing w:after="60" w:line="240" w:lineRule="auto"/>
        <w:ind w:left="289" w:hanging="289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Maintenance of Building and Premises</w:t>
      </w:r>
    </w:p>
    <w:p w:rsidR="00B75EE2" w:rsidP="00B75EE2">
      <w:pPr>
        <w:pStyle w:val="ListParagraph"/>
        <w:numPr>
          <w:ilvl w:val="0"/>
          <w:numId w:val="8"/>
        </w:numPr>
        <w:suppressAutoHyphens w:val="0"/>
        <w:bidi w:val="0"/>
        <w:spacing w:after="60" w:line="240" w:lineRule="auto"/>
        <w:ind w:left="289" w:hanging="289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Project of Telecom and Electrical lead and Executed</w:t>
      </w:r>
    </w:p>
    <w:p w:rsidR="0042747D" w:rsidP="00B75EE2">
      <w:pPr>
        <w:pStyle w:val="ListParagraph"/>
        <w:numPr>
          <w:ilvl w:val="0"/>
          <w:numId w:val="8"/>
        </w:numPr>
        <w:suppressAutoHyphens w:val="0"/>
        <w:bidi w:val="0"/>
        <w:spacing w:after="60" w:line="240" w:lineRule="auto"/>
        <w:ind w:left="289" w:hanging="289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Smart City Project Bhopal and Delhi Tower Installation and lead</w:t>
      </w:r>
    </w:p>
    <w:p w:rsidR="00B75EE2" w:rsidRPr="00B75EE2" w:rsidP="00B75EE2">
      <w:pPr>
        <w:pStyle w:val="ListParagraph"/>
        <w:suppressAutoHyphens w:val="0"/>
        <w:bidi w:val="0"/>
        <w:spacing w:after="60" w:line="240" w:lineRule="auto"/>
        <w:ind w:left="289"/>
        <w:jc w:val="both"/>
        <w:rPr>
          <w:rFonts w:asciiTheme="minorHAnsi" w:hAnsiTheme="minorHAnsi"/>
          <w:sz w:val="22"/>
        </w:rPr>
      </w:pPr>
    </w:p>
    <w:p w:rsidR="002518CE" w:rsidRPr="00B75EE2" w:rsidP="0042747D">
      <w:pPr>
        <w:bidi w:val="0"/>
        <w:jc w:val="left"/>
        <w:rPr>
          <w:rFonts w:eastAsia="Calibri" w:asciiTheme="minorHAnsi" w:hAnsiTheme="minorHAnsi"/>
          <w:b/>
          <w:bCs/>
          <w:sz w:val="22"/>
          <w:szCs w:val="22"/>
          <w:u w:val="single"/>
        </w:rPr>
      </w:pPr>
      <w:r w:rsidRPr="00B75EE2">
        <w:rPr>
          <w:rFonts w:eastAsia="Calibri" w:asciiTheme="minorHAnsi" w:hAnsiTheme="minorHAnsi"/>
          <w:b/>
          <w:bCs/>
          <w:sz w:val="22"/>
          <w:szCs w:val="22"/>
          <w:u w:val="single"/>
        </w:rPr>
        <w:t>EXPERIENCE:</w:t>
      </w:r>
    </w:p>
    <w:p w:rsidR="002518CE" w:rsidRPr="00A718D3" w:rsidP="00A718D3">
      <w:pPr>
        <w:pStyle w:val="ListParagraph"/>
        <w:numPr>
          <w:ilvl w:val="0"/>
          <w:numId w:val="1"/>
        </w:numPr>
        <w:bidi w:val="0"/>
        <w:rPr>
          <w:rFonts w:eastAsia="Calibri" w:asciiTheme="minorHAnsi" w:hAnsiTheme="minorHAnsi"/>
          <w:bCs/>
          <w:sz w:val="22"/>
          <w:szCs w:val="22"/>
        </w:rPr>
      </w:pPr>
      <w:r w:rsidRPr="00B75EE2">
        <w:rPr>
          <w:rFonts w:eastAsia="Calibri" w:asciiTheme="minorHAnsi" w:hAnsiTheme="minorHAnsi"/>
          <w:bCs/>
          <w:sz w:val="22"/>
          <w:szCs w:val="22"/>
        </w:rPr>
        <w:t>Working in Luh</w:t>
      </w:r>
      <w:r w:rsidR="00F34C63">
        <w:rPr>
          <w:rFonts w:eastAsia="Calibri" w:asciiTheme="minorHAnsi" w:hAnsiTheme="minorHAnsi"/>
          <w:bCs/>
          <w:sz w:val="22"/>
          <w:szCs w:val="22"/>
        </w:rPr>
        <w:t>an Services and Technologies Private</w:t>
      </w:r>
      <w:r w:rsidRPr="00B75EE2">
        <w:rPr>
          <w:rFonts w:eastAsia="Calibri" w:asciiTheme="minorHAnsi" w:hAnsiTheme="minorHAnsi"/>
          <w:bCs/>
          <w:sz w:val="22"/>
          <w:szCs w:val="22"/>
        </w:rPr>
        <w:t xml:space="preserve"> Limited from Oct 2018</w:t>
      </w:r>
      <w:r w:rsidRPr="00B75EE2" w:rsidR="00F5549E">
        <w:rPr>
          <w:rFonts w:eastAsia="Calibri" w:asciiTheme="minorHAnsi" w:hAnsiTheme="minorHAnsi"/>
          <w:bCs/>
          <w:sz w:val="22"/>
          <w:szCs w:val="22"/>
        </w:rPr>
        <w:t xml:space="preserve"> as Operations</w:t>
      </w:r>
      <w:r w:rsidRPr="00B75EE2" w:rsidR="00592703">
        <w:rPr>
          <w:rFonts w:eastAsia="Calibri" w:asciiTheme="minorHAnsi" w:hAnsiTheme="minorHAnsi"/>
          <w:bCs/>
          <w:sz w:val="22"/>
          <w:szCs w:val="22"/>
        </w:rPr>
        <w:t xml:space="preserve"> Manager</w:t>
      </w:r>
      <w:bookmarkStart w:id="0" w:name="_GoBack"/>
      <w:bookmarkEnd w:id="0"/>
      <w:r w:rsidRPr="00B75EE2" w:rsidR="00F5549E">
        <w:rPr>
          <w:rFonts w:eastAsia="Calibri" w:asciiTheme="minorHAnsi" w:hAnsiTheme="minorHAnsi"/>
          <w:bCs/>
          <w:sz w:val="22"/>
          <w:szCs w:val="22"/>
        </w:rPr>
        <w:t xml:space="preserve"> and Technical </w:t>
      </w:r>
      <w:r w:rsidR="00A718D3">
        <w:rPr>
          <w:rFonts w:eastAsia="Calibri" w:asciiTheme="minorHAnsi" w:hAnsiTheme="minorHAnsi"/>
          <w:bCs/>
          <w:sz w:val="22"/>
          <w:szCs w:val="22"/>
        </w:rPr>
        <w:t>Support</w:t>
      </w:r>
      <w:r w:rsidR="00F34C63">
        <w:rPr>
          <w:rFonts w:eastAsia="Calibri" w:asciiTheme="minorHAnsi" w:hAnsiTheme="minorHAnsi"/>
          <w:bCs/>
          <w:sz w:val="22"/>
          <w:szCs w:val="22"/>
        </w:rPr>
        <w:t xml:space="preserve"> Service Profile</w:t>
      </w:r>
    </w:p>
    <w:p w:rsidR="000C07C8" w:rsidP="000C07C8">
      <w:pPr>
        <w:pStyle w:val="ListParagraph"/>
        <w:numPr>
          <w:ilvl w:val="0"/>
          <w:numId w:val="2"/>
        </w:numPr>
        <w:bidi w:val="0"/>
        <w:rPr>
          <w:rFonts w:eastAsia="Calibri" w:asciiTheme="minorHAnsi" w:hAnsiTheme="minorHAnsi"/>
          <w:bCs/>
          <w:sz w:val="22"/>
          <w:szCs w:val="22"/>
        </w:rPr>
      </w:pPr>
      <w:r>
        <w:rPr>
          <w:rFonts w:eastAsia="Calibri" w:asciiTheme="minorHAnsi" w:hAnsiTheme="minorHAnsi"/>
          <w:bCs/>
          <w:sz w:val="22"/>
          <w:szCs w:val="22"/>
        </w:rPr>
        <w:t xml:space="preserve">Responsible for </w:t>
      </w:r>
      <w:r w:rsidRPr="00B75EE2" w:rsidR="00DE2832">
        <w:rPr>
          <w:rFonts w:eastAsia="Calibri" w:asciiTheme="minorHAnsi" w:hAnsiTheme="minorHAnsi"/>
          <w:bCs/>
          <w:sz w:val="22"/>
          <w:szCs w:val="22"/>
        </w:rPr>
        <w:t>Elec</w:t>
      </w:r>
      <w:r>
        <w:rPr>
          <w:rFonts w:eastAsia="Calibri" w:asciiTheme="minorHAnsi" w:hAnsiTheme="minorHAnsi"/>
          <w:bCs/>
          <w:sz w:val="22"/>
          <w:szCs w:val="22"/>
        </w:rPr>
        <w:t>trical Card Testing and Quality</w:t>
      </w:r>
    </w:p>
    <w:p w:rsidR="002518CE" w:rsidRPr="000C07C8" w:rsidP="000C07C8">
      <w:pPr>
        <w:pStyle w:val="ListParagraph"/>
        <w:numPr>
          <w:ilvl w:val="0"/>
          <w:numId w:val="2"/>
        </w:numPr>
        <w:bidi w:val="0"/>
        <w:rPr>
          <w:rFonts w:eastAsia="Calibri" w:asciiTheme="minorHAnsi" w:hAnsiTheme="minorHAnsi"/>
          <w:bCs/>
          <w:sz w:val="22"/>
          <w:szCs w:val="22"/>
        </w:rPr>
      </w:pPr>
      <w:r>
        <w:rPr>
          <w:rFonts w:eastAsia="Calibri" w:asciiTheme="minorHAnsi" w:hAnsiTheme="minorHAnsi"/>
          <w:bCs/>
          <w:sz w:val="22"/>
          <w:szCs w:val="22"/>
        </w:rPr>
        <w:t xml:space="preserve">Taking Care of </w:t>
      </w:r>
      <w:r w:rsidRPr="000C07C8">
        <w:rPr>
          <w:rFonts w:eastAsia="Calibri" w:asciiTheme="minorHAnsi" w:hAnsiTheme="minorHAnsi"/>
          <w:bCs/>
          <w:sz w:val="22"/>
          <w:szCs w:val="22"/>
        </w:rPr>
        <w:t>Final</w:t>
      </w:r>
      <w:r w:rsidRPr="000C07C8" w:rsidR="00990321">
        <w:rPr>
          <w:rFonts w:eastAsia="Calibri" w:asciiTheme="minorHAnsi" w:hAnsiTheme="minorHAnsi"/>
          <w:bCs/>
          <w:sz w:val="22"/>
          <w:szCs w:val="22"/>
        </w:rPr>
        <w:t xml:space="preserve"> QC of Products.</w:t>
      </w:r>
    </w:p>
    <w:p w:rsidR="00035522" w:rsidRPr="00B75EE2" w:rsidP="0078126C">
      <w:pPr>
        <w:pStyle w:val="ListParagraph"/>
        <w:numPr>
          <w:ilvl w:val="0"/>
          <w:numId w:val="2"/>
        </w:numPr>
        <w:bidi w:val="0"/>
        <w:rPr>
          <w:rFonts w:eastAsia="Calibri" w:asciiTheme="minorHAnsi" w:hAnsiTheme="minorHAnsi"/>
          <w:b/>
          <w:bCs/>
          <w:sz w:val="22"/>
          <w:szCs w:val="22"/>
          <w:u w:val="single"/>
        </w:rPr>
      </w:pPr>
      <w:r w:rsidRPr="00B75EE2">
        <w:rPr>
          <w:rFonts w:eastAsia="Calibri" w:asciiTheme="minorHAnsi" w:hAnsiTheme="minorHAnsi"/>
          <w:bCs/>
          <w:sz w:val="22"/>
          <w:szCs w:val="22"/>
        </w:rPr>
        <w:t xml:space="preserve">Taking care of day to day </w:t>
      </w:r>
      <w:r w:rsidRPr="00B75EE2" w:rsidR="00BD334E">
        <w:rPr>
          <w:rFonts w:eastAsia="Calibri" w:asciiTheme="minorHAnsi" w:hAnsiTheme="minorHAnsi"/>
          <w:bCs/>
          <w:sz w:val="22"/>
          <w:szCs w:val="22"/>
        </w:rPr>
        <w:t>Production, Operations</w:t>
      </w:r>
      <w:r w:rsidRPr="00B75EE2">
        <w:rPr>
          <w:rFonts w:eastAsia="Calibri" w:asciiTheme="minorHAnsi" w:hAnsiTheme="minorHAnsi"/>
          <w:bCs/>
          <w:sz w:val="22"/>
          <w:szCs w:val="22"/>
        </w:rPr>
        <w:t xml:space="preserve"> in Company Premises.</w:t>
      </w:r>
    </w:p>
    <w:p w:rsidR="00035522" w:rsidRPr="00B75EE2" w:rsidP="0078126C">
      <w:pPr>
        <w:pStyle w:val="ListParagraph"/>
        <w:numPr>
          <w:ilvl w:val="0"/>
          <w:numId w:val="1"/>
        </w:numPr>
        <w:bidi w:val="0"/>
        <w:rPr>
          <w:rFonts w:eastAsia="Calibri" w:asciiTheme="minorHAnsi" w:hAnsiTheme="minorHAnsi"/>
          <w:bCs/>
          <w:sz w:val="22"/>
          <w:szCs w:val="22"/>
        </w:rPr>
      </w:pPr>
      <w:r w:rsidRPr="00B75EE2">
        <w:rPr>
          <w:rFonts w:eastAsia="Calibri" w:asciiTheme="minorHAnsi" w:hAnsiTheme="minorHAnsi"/>
          <w:bCs/>
          <w:sz w:val="22"/>
          <w:szCs w:val="22"/>
        </w:rPr>
        <w:t xml:space="preserve">Worked in SRK Tele Energy Pvt limited as Electrical Engineer </w:t>
      </w:r>
      <w:r w:rsidRPr="00B75EE2" w:rsidR="00BD334E">
        <w:rPr>
          <w:rFonts w:eastAsia="Calibri" w:asciiTheme="minorHAnsi" w:hAnsiTheme="minorHAnsi"/>
          <w:bCs/>
          <w:sz w:val="22"/>
          <w:szCs w:val="22"/>
        </w:rPr>
        <w:t>from April 2017</w:t>
      </w:r>
      <w:r w:rsidR="00A718D3">
        <w:rPr>
          <w:rFonts w:eastAsia="Calibri" w:asciiTheme="minorHAnsi" w:hAnsiTheme="minorHAnsi"/>
          <w:bCs/>
          <w:sz w:val="22"/>
          <w:szCs w:val="22"/>
        </w:rPr>
        <w:t xml:space="preserve">   to September </w:t>
      </w:r>
      <w:r w:rsidRPr="00B75EE2" w:rsidR="00A718D3">
        <w:rPr>
          <w:rFonts w:eastAsia="Calibri" w:asciiTheme="minorHAnsi" w:hAnsiTheme="minorHAnsi"/>
          <w:bCs/>
          <w:sz w:val="22"/>
          <w:szCs w:val="22"/>
        </w:rPr>
        <w:t>20</w:t>
      </w:r>
      <w:r w:rsidR="00A718D3">
        <w:rPr>
          <w:rFonts w:eastAsia="Calibri" w:asciiTheme="minorHAnsi" w:hAnsiTheme="minorHAnsi"/>
          <w:bCs/>
          <w:sz w:val="22"/>
          <w:szCs w:val="22"/>
        </w:rPr>
        <w:t>1</w:t>
      </w:r>
      <w:r w:rsidRPr="00B75EE2" w:rsidR="00A718D3">
        <w:rPr>
          <w:rFonts w:eastAsia="Calibri" w:asciiTheme="minorHAnsi" w:hAnsiTheme="minorHAnsi"/>
          <w:bCs/>
          <w:sz w:val="22"/>
          <w:szCs w:val="22"/>
        </w:rPr>
        <w:t>8</w:t>
      </w:r>
      <w:r w:rsidR="00A718D3">
        <w:rPr>
          <w:rFonts w:eastAsia="Calibri" w:asciiTheme="minorHAnsi" w:hAnsiTheme="minorHAnsi"/>
          <w:bCs/>
          <w:sz w:val="22"/>
          <w:szCs w:val="22"/>
        </w:rPr>
        <w:t xml:space="preserve">  as  </w:t>
      </w:r>
      <w:r w:rsidRPr="00B75EE2">
        <w:rPr>
          <w:rFonts w:eastAsia="Calibri" w:asciiTheme="minorHAnsi" w:hAnsiTheme="minorHAnsi"/>
          <w:bCs/>
          <w:sz w:val="22"/>
          <w:szCs w:val="22"/>
        </w:rPr>
        <w:t>S</w:t>
      </w:r>
      <w:r w:rsidRPr="00B75EE2" w:rsidR="0078126C">
        <w:rPr>
          <w:rFonts w:eastAsia="Calibri" w:asciiTheme="minorHAnsi" w:hAnsiTheme="minorHAnsi"/>
          <w:bCs/>
          <w:sz w:val="22"/>
          <w:szCs w:val="22"/>
        </w:rPr>
        <w:t>enior Engineer.</w:t>
      </w:r>
    </w:p>
    <w:p w:rsidR="002518CE" w:rsidRPr="00B75EE2">
      <w:pPr>
        <w:pStyle w:val="ListParagraph"/>
        <w:numPr>
          <w:ilvl w:val="0"/>
          <w:numId w:val="2"/>
        </w:numPr>
        <w:bidi w:val="0"/>
        <w:rPr>
          <w:rFonts w:eastAsia="Calibri" w:asciiTheme="minorHAnsi" w:hAnsiTheme="minorHAnsi"/>
          <w:bCs/>
          <w:sz w:val="22"/>
          <w:szCs w:val="22"/>
        </w:rPr>
      </w:pPr>
      <w:r w:rsidRPr="00B75EE2">
        <w:rPr>
          <w:rFonts w:eastAsia="Calibri" w:asciiTheme="minorHAnsi" w:hAnsiTheme="minorHAnsi"/>
          <w:bCs/>
          <w:sz w:val="22"/>
          <w:szCs w:val="22"/>
        </w:rPr>
        <w:t xml:space="preserve">Maintenance of </w:t>
      </w:r>
      <w:r w:rsidRPr="00B75EE2" w:rsidR="0078126C">
        <w:rPr>
          <w:rFonts w:eastAsia="Calibri" w:asciiTheme="minorHAnsi" w:hAnsiTheme="minorHAnsi"/>
          <w:bCs/>
          <w:sz w:val="22"/>
          <w:szCs w:val="22"/>
        </w:rPr>
        <w:t xml:space="preserve"> </w:t>
      </w:r>
      <w:r w:rsidRPr="00B75EE2">
        <w:rPr>
          <w:rFonts w:eastAsia="Calibri" w:asciiTheme="minorHAnsi" w:hAnsiTheme="minorHAnsi"/>
          <w:bCs/>
          <w:sz w:val="22"/>
          <w:szCs w:val="22"/>
        </w:rPr>
        <w:t>Plant</w:t>
      </w:r>
      <w:r w:rsidR="00A718D3">
        <w:rPr>
          <w:rFonts w:eastAsia="Calibri" w:asciiTheme="minorHAnsi" w:hAnsiTheme="minorHAnsi"/>
          <w:bCs/>
          <w:sz w:val="22"/>
          <w:szCs w:val="22"/>
        </w:rPr>
        <w:t xml:space="preserve"> </w:t>
      </w:r>
      <w:r w:rsidRPr="00B75EE2">
        <w:rPr>
          <w:rFonts w:eastAsia="Calibri" w:asciiTheme="minorHAnsi" w:hAnsiTheme="minorHAnsi"/>
          <w:bCs/>
          <w:sz w:val="22"/>
          <w:szCs w:val="22"/>
        </w:rPr>
        <w:t xml:space="preserve"> facility</w:t>
      </w:r>
      <w:r w:rsidR="00A718D3">
        <w:rPr>
          <w:rFonts w:eastAsia="Calibri" w:asciiTheme="minorHAnsi" w:hAnsiTheme="minorHAnsi"/>
          <w:bCs/>
          <w:sz w:val="22"/>
          <w:szCs w:val="22"/>
        </w:rPr>
        <w:t xml:space="preserve"> </w:t>
      </w:r>
      <w:r w:rsidRPr="00B75EE2">
        <w:rPr>
          <w:rFonts w:eastAsia="Calibri" w:asciiTheme="minorHAnsi" w:hAnsiTheme="minorHAnsi"/>
          <w:bCs/>
          <w:sz w:val="22"/>
          <w:szCs w:val="22"/>
        </w:rPr>
        <w:t xml:space="preserve"> and </w:t>
      </w:r>
      <w:r w:rsidRPr="00B75EE2" w:rsidR="0078126C">
        <w:rPr>
          <w:rFonts w:eastAsia="Calibri" w:asciiTheme="minorHAnsi" w:hAnsiTheme="minorHAnsi"/>
          <w:bCs/>
          <w:sz w:val="22"/>
          <w:szCs w:val="22"/>
        </w:rPr>
        <w:t xml:space="preserve"> </w:t>
      </w:r>
      <w:r w:rsidRPr="00B75EE2">
        <w:rPr>
          <w:rFonts w:eastAsia="Calibri" w:asciiTheme="minorHAnsi" w:hAnsiTheme="minorHAnsi"/>
          <w:bCs/>
          <w:sz w:val="22"/>
          <w:szCs w:val="22"/>
        </w:rPr>
        <w:t>Monthly MIS</w:t>
      </w:r>
      <w:r w:rsidR="00A718D3">
        <w:rPr>
          <w:rFonts w:eastAsia="Calibri" w:asciiTheme="minorHAnsi" w:hAnsiTheme="minorHAnsi"/>
          <w:bCs/>
          <w:sz w:val="22"/>
          <w:szCs w:val="22"/>
        </w:rPr>
        <w:t xml:space="preserve">  and BOQ and report </w:t>
      </w:r>
      <w:r w:rsidRPr="00B75EE2" w:rsidR="0078126C">
        <w:rPr>
          <w:rFonts w:eastAsia="Calibri" w:asciiTheme="minorHAnsi" w:hAnsiTheme="minorHAnsi"/>
          <w:bCs/>
          <w:sz w:val="22"/>
          <w:szCs w:val="22"/>
        </w:rPr>
        <w:t xml:space="preserve"> Preparation</w:t>
      </w:r>
    </w:p>
    <w:p w:rsidR="002518CE" w:rsidRPr="00B75EE2">
      <w:pPr>
        <w:pStyle w:val="ListParagraph"/>
        <w:numPr>
          <w:ilvl w:val="0"/>
          <w:numId w:val="2"/>
        </w:numPr>
        <w:bidi w:val="0"/>
        <w:rPr>
          <w:rFonts w:eastAsia="Calibri" w:asciiTheme="minorHAnsi" w:hAnsiTheme="minorHAnsi"/>
          <w:bCs/>
          <w:sz w:val="22"/>
          <w:szCs w:val="22"/>
        </w:rPr>
      </w:pPr>
      <w:r w:rsidRPr="00B75EE2">
        <w:rPr>
          <w:rFonts w:eastAsia="Calibri" w:asciiTheme="minorHAnsi" w:hAnsiTheme="minorHAnsi"/>
          <w:bCs/>
          <w:sz w:val="22"/>
          <w:szCs w:val="22"/>
        </w:rPr>
        <w:t>In Project of Telecom Tower</w:t>
      </w:r>
      <w:r w:rsidR="00A718D3">
        <w:rPr>
          <w:rFonts w:eastAsia="Calibri" w:asciiTheme="minorHAnsi" w:hAnsiTheme="minorHAnsi"/>
          <w:bCs/>
          <w:sz w:val="22"/>
          <w:szCs w:val="22"/>
        </w:rPr>
        <w:t xml:space="preserve"> </w:t>
      </w:r>
      <w:r w:rsidRPr="00B75EE2">
        <w:rPr>
          <w:rFonts w:eastAsia="Calibri" w:asciiTheme="minorHAnsi" w:hAnsiTheme="minorHAnsi"/>
          <w:bCs/>
          <w:sz w:val="22"/>
          <w:szCs w:val="22"/>
        </w:rPr>
        <w:t xml:space="preserve"> Erection</w:t>
      </w:r>
      <w:r w:rsidR="00A718D3">
        <w:rPr>
          <w:rFonts w:eastAsia="Calibri" w:asciiTheme="minorHAnsi" w:hAnsiTheme="minorHAnsi"/>
          <w:bCs/>
          <w:sz w:val="22"/>
          <w:szCs w:val="22"/>
        </w:rPr>
        <w:t xml:space="preserve"> </w:t>
      </w:r>
      <w:r w:rsidRPr="00B75EE2">
        <w:rPr>
          <w:rFonts w:eastAsia="Calibri" w:asciiTheme="minorHAnsi" w:hAnsiTheme="minorHAnsi"/>
          <w:bCs/>
          <w:sz w:val="22"/>
          <w:szCs w:val="22"/>
        </w:rPr>
        <w:t xml:space="preserve">and Commissioning in Smart city Team </w:t>
      </w:r>
      <w:r w:rsidRPr="00B75EE2" w:rsidR="0078126C">
        <w:rPr>
          <w:rFonts w:eastAsia="Calibri" w:asciiTheme="minorHAnsi" w:hAnsiTheme="minorHAnsi"/>
          <w:bCs/>
          <w:sz w:val="22"/>
          <w:szCs w:val="22"/>
        </w:rPr>
        <w:t xml:space="preserve"> </w:t>
      </w:r>
      <w:r w:rsidRPr="00B75EE2">
        <w:rPr>
          <w:rFonts w:eastAsia="Calibri" w:asciiTheme="minorHAnsi" w:hAnsiTheme="minorHAnsi"/>
          <w:bCs/>
          <w:sz w:val="22"/>
          <w:szCs w:val="22"/>
        </w:rPr>
        <w:t>lead</w:t>
      </w:r>
    </w:p>
    <w:p w:rsidR="00A718D3" w:rsidRPr="000C07C8" w:rsidP="000C07C8">
      <w:pPr>
        <w:pStyle w:val="ListParagraph"/>
        <w:numPr>
          <w:ilvl w:val="0"/>
          <w:numId w:val="2"/>
        </w:numPr>
        <w:bidi w:val="0"/>
        <w:rPr>
          <w:rFonts w:eastAsia="Calibri" w:asciiTheme="minorHAnsi" w:hAnsiTheme="minorHAnsi"/>
          <w:bCs/>
          <w:sz w:val="22"/>
          <w:szCs w:val="22"/>
        </w:rPr>
      </w:pPr>
      <w:r w:rsidRPr="00B75EE2">
        <w:rPr>
          <w:rFonts w:eastAsia="Calibri" w:asciiTheme="minorHAnsi" w:hAnsiTheme="minorHAnsi"/>
          <w:bCs/>
          <w:sz w:val="22"/>
          <w:szCs w:val="22"/>
        </w:rPr>
        <w:t>Electrical System Wiring and W</w:t>
      </w:r>
      <w:r>
        <w:rPr>
          <w:rFonts w:eastAsia="Calibri" w:asciiTheme="minorHAnsi" w:hAnsiTheme="minorHAnsi"/>
          <w:bCs/>
          <w:sz w:val="22"/>
          <w:szCs w:val="22"/>
        </w:rPr>
        <w:t>ire harness work supervision  and</w:t>
      </w:r>
      <w:r w:rsidRPr="00B75EE2">
        <w:rPr>
          <w:rFonts w:eastAsia="Calibri" w:asciiTheme="minorHAnsi" w:hAnsiTheme="minorHAnsi"/>
          <w:bCs/>
          <w:sz w:val="22"/>
          <w:szCs w:val="22"/>
        </w:rPr>
        <w:t xml:space="preserve"> Testing</w:t>
      </w:r>
    </w:p>
    <w:p w:rsidR="002518CE" w:rsidRPr="00B75EE2">
      <w:pPr>
        <w:pStyle w:val="ListParagraph"/>
        <w:numPr>
          <w:ilvl w:val="0"/>
          <w:numId w:val="1"/>
        </w:numPr>
        <w:tabs>
          <w:tab w:val="left" w:pos="720"/>
        </w:tabs>
        <w:bidi w:val="0"/>
        <w:rPr>
          <w:rFonts w:asciiTheme="minorHAnsi" w:hAnsiTheme="minorHAnsi"/>
          <w:sz w:val="22"/>
          <w:szCs w:val="22"/>
        </w:rPr>
      </w:pPr>
      <w:r w:rsidRPr="00B75EE2">
        <w:rPr>
          <w:rFonts w:asciiTheme="minorHAnsi" w:hAnsiTheme="minorHAnsi"/>
          <w:sz w:val="22"/>
          <w:szCs w:val="22"/>
        </w:rPr>
        <w:t>Worked For Choice Solutions Limited from 20 Feb 2014 to 13</w:t>
      </w:r>
      <w:r w:rsidR="005530E1">
        <w:rPr>
          <w:rFonts w:asciiTheme="minorHAnsi" w:hAnsiTheme="minorHAnsi"/>
          <w:sz w:val="22"/>
          <w:szCs w:val="22"/>
        </w:rPr>
        <w:t xml:space="preserve"> Jan 2017 as Electrical Power Audit Engineer</w:t>
      </w:r>
      <w:r w:rsidRPr="00B75EE2">
        <w:rPr>
          <w:rFonts w:asciiTheme="minorHAnsi" w:hAnsiTheme="minorHAnsi"/>
          <w:sz w:val="22"/>
          <w:szCs w:val="22"/>
        </w:rPr>
        <w:t>.</w:t>
      </w:r>
    </w:p>
    <w:p w:rsidR="002518CE" w:rsidRPr="00B75EE2">
      <w:pPr>
        <w:pStyle w:val="ListParagraph"/>
        <w:numPr>
          <w:ilvl w:val="0"/>
          <w:numId w:val="3"/>
        </w:numPr>
        <w:tabs>
          <w:tab w:val="left" w:pos="720"/>
        </w:tabs>
        <w:bidi w:val="0"/>
        <w:rPr>
          <w:rFonts w:asciiTheme="minorHAnsi" w:hAnsiTheme="minorHAnsi"/>
          <w:sz w:val="22"/>
          <w:szCs w:val="22"/>
        </w:rPr>
      </w:pPr>
      <w:r w:rsidRPr="00B75EE2">
        <w:rPr>
          <w:rFonts w:asciiTheme="minorHAnsi" w:hAnsiTheme="minorHAnsi"/>
          <w:sz w:val="22"/>
          <w:szCs w:val="22"/>
        </w:rPr>
        <w:t>Building Electrical maintenance and PPM schedule follow-up</w:t>
      </w:r>
      <w:r w:rsidRPr="00B75EE2">
        <w:rPr>
          <w:rFonts w:asciiTheme="minorHAnsi" w:hAnsiTheme="minorHAnsi"/>
          <w:b/>
          <w:sz w:val="22"/>
          <w:szCs w:val="22"/>
        </w:rPr>
        <w:t xml:space="preserve">. </w:t>
      </w:r>
      <w:r w:rsidRPr="00B75EE2">
        <w:rPr>
          <w:rFonts w:asciiTheme="minorHAnsi" w:hAnsiTheme="minorHAnsi"/>
          <w:sz w:val="22"/>
          <w:szCs w:val="22"/>
        </w:rPr>
        <w:t>Management Information (MIS) Preparation, AMC Checking.</w:t>
      </w:r>
    </w:p>
    <w:p w:rsidR="002518CE" w:rsidRPr="00B75EE2">
      <w:pPr>
        <w:pStyle w:val="ListParagraph"/>
        <w:numPr>
          <w:ilvl w:val="0"/>
          <w:numId w:val="3"/>
        </w:numPr>
        <w:tabs>
          <w:tab w:val="left" w:pos="720"/>
        </w:tabs>
        <w:bidi w:val="0"/>
        <w:rPr>
          <w:rFonts w:asciiTheme="minorHAnsi" w:hAnsiTheme="minorHAnsi"/>
          <w:sz w:val="22"/>
          <w:szCs w:val="22"/>
        </w:rPr>
      </w:pPr>
      <w:r w:rsidRPr="00B75EE2">
        <w:rPr>
          <w:rFonts w:asciiTheme="minorHAnsi" w:hAnsiTheme="minorHAnsi"/>
          <w:sz w:val="22"/>
          <w:szCs w:val="22"/>
        </w:rPr>
        <w:t>Power Management Consultation and provide Solutions to Client.</w:t>
      </w:r>
    </w:p>
    <w:p w:rsidR="002518CE" w:rsidRPr="00B75EE2" w:rsidP="00B75EE2">
      <w:pPr>
        <w:pStyle w:val="ListParagraph"/>
        <w:numPr>
          <w:ilvl w:val="0"/>
          <w:numId w:val="3"/>
        </w:numPr>
        <w:tabs>
          <w:tab w:val="left" w:pos="720"/>
        </w:tabs>
        <w:bidi w:val="0"/>
        <w:rPr>
          <w:rFonts w:asciiTheme="minorHAnsi" w:hAnsiTheme="minorHAnsi"/>
          <w:sz w:val="22"/>
          <w:szCs w:val="22"/>
        </w:rPr>
      </w:pPr>
      <w:r w:rsidRPr="00B75EE2">
        <w:rPr>
          <w:rFonts w:asciiTheme="minorHAnsi" w:hAnsiTheme="minorHAnsi"/>
          <w:sz w:val="22"/>
          <w:szCs w:val="22"/>
        </w:rPr>
        <w:t>Operation &amp;Maintenance of 11kv / 415 distributions System in indoor facility.</w:t>
      </w:r>
    </w:p>
    <w:p w:rsidR="002518CE" w:rsidRPr="00B75EE2">
      <w:pPr>
        <w:pStyle w:val="ListParagraph"/>
        <w:numPr>
          <w:ilvl w:val="0"/>
          <w:numId w:val="3"/>
        </w:numPr>
        <w:tabs>
          <w:tab w:val="left" w:pos="720"/>
        </w:tabs>
        <w:bidi w:val="0"/>
        <w:rPr>
          <w:rFonts w:asciiTheme="minorHAnsi" w:hAnsiTheme="minorHAnsi"/>
          <w:sz w:val="22"/>
          <w:szCs w:val="22"/>
        </w:rPr>
      </w:pPr>
      <w:r w:rsidRPr="00B75EE2">
        <w:rPr>
          <w:rFonts w:asciiTheme="minorHAnsi" w:hAnsiTheme="minorHAnsi"/>
          <w:sz w:val="22"/>
          <w:szCs w:val="22"/>
        </w:rPr>
        <w:t>Inspecting Electrical systems and Coordination with team on project and managing them by call or mails.</w:t>
      </w:r>
    </w:p>
    <w:p w:rsidR="0042747D" w:rsidP="00B75EE2">
      <w:pPr>
        <w:pStyle w:val="ListParagraph"/>
        <w:numPr>
          <w:ilvl w:val="0"/>
          <w:numId w:val="3"/>
        </w:numPr>
        <w:tabs>
          <w:tab w:val="left" w:pos="720"/>
        </w:tabs>
        <w:bidi w:val="0"/>
        <w:rPr>
          <w:rFonts w:asciiTheme="minorHAnsi" w:hAnsiTheme="minorHAnsi"/>
          <w:sz w:val="22"/>
          <w:szCs w:val="22"/>
        </w:rPr>
      </w:pPr>
      <w:r w:rsidRPr="00B75EE2">
        <w:rPr>
          <w:rFonts w:asciiTheme="minorHAnsi" w:hAnsiTheme="minorHAnsi"/>
          <w:sz w:val="22"/>
          <w:szCs w:val="22"/>
        </w:rPr>
        <w:t>Power Quality Audit Using Power Analyzer and Thermal Images, Clamp Meter, Earth Tester.</w:t>
      </w:r>
    </w:p>
    <w:p w:rsidR="000C07C8" w:rsidRPr="00B75EE2" w:rsidP="000C07C8">
      <w:pPr>
        <w:pStyle w:val="ListParagraph"/>
        <w:tabs>
          <w:tab w:val="left" w:pos="720"/>
        </w:tabs>
        <w:bidi w:val="0"/>
        <w:ind w:left="1364"/>
        <w:rPr>
          <w:rFonts w:asciiTheme="minorHAnsi" w:hAnsiTheme="minorHAnsi"/>
          <w:sz w:val="22"/>
          <w:szCs w:val="22"/>
        </w:rPr>
      </w:pPr>
    </w:p>
    <w:p w:rsidR="002518CE" w:rsidRPr="00B75EE2">
      <w:pPr>
        <w:pStyle w:val="ListParagraph"/>
        <w:tabs>
          <w:tab w:val="left" w:pos="720"/>
        </w:tabs>
        <w:bidi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  <w:u w:val="single"/>
        </w:rPr>
        <w:t>Skills</w:t>
      </w:r>
      <w:r w:rsidR="000C07C8">
        <w:rPr>
          <w:rFonts w:asciiTheme="minorHAnsi" w:hAnsiTheme="minorHAnsi"/>
          <w:b/>
          <w:bCs/>
          <w:sz w:val="22"/>
          <w:szCs w:val="22"/>
          <w:u w:val="single"/>
        </w:rPr>
        <w:t>:</w:t>
      </w:r>
    </w:p>
    <w:p w:rsidR="002518CE" w:rsidRPr="00B75EE2">
      <w:pPr>
        <w:pStyle w:val="ListParagraph"/>
        <w:numPr>
          <w:ilvl w:val="0"/>
          <w:numId w:val="5"/>
        </w:numPr>
        <w:suppressAutoHyphens w:val="0"/>
        <w:bidi w:val="0"/>
        <w:spacing w:before="100" w:beforeAutospacing="1" w:after="100" w:afterAutospacing="1"/>
        <w:contextualSpacing/>
        <w:jc w:val="both"/>
        <w:rPr>
          <w:rFonts w:asciiTheme="minorHAnsi" w:hAnsiTheme="minorHAnsi"/>
          <w:sz w:val="22"/>
          <w:szCs w:val="22"/>
        </w:rPr>
      </w:pPr>
      <w:r w:rsidRPr="00B75EE2">
        <w:rPr>
          <w:rFonts w:asciiTheme="minorHAnsi" w:hAnsiTheme="minorHAnsi"/>
          <w:sz w:val="22"/>
          <w:szCs w:val="22"/>
          <w:shd w:val="clear" w:color="auto" w:fill="FFFFFF"/>
        </w:rPr>
        <w:t>Operation and Preventive Maintenance of Indoor Substation</w:t>
      </w:r>
      <w:r w:rsidRPr="00B75EE2" w:rsidR="00BD334E">
        <w:rPr>
          <w:rFonts w:asciiTheme="minorHAnsi" w:hAnsiTheme="minorHAnsi"/>
          <w:sz w:val="22"/>
          <w:szCs w:val="22"/>
          <w:shd w:val="clear" w:color="auto" w:fill="FFFFFF"/>
        </w:rPr>
        <w:t xml:space="preserve"> D</w:t>
      </w:r>
      <w:r w:rsidRPr="00B75EE2">
        <w:rPr>
          <w:rFonts w:asciiTheme="minorHAnsi" w:hAnsiTheme="minorHAnsi"/>
          <w:sz w:val="22"/>
          <w:szCs w:val="22"/>
          <w:shd w:val="clear" w:color="auto" w:fill="FFFFFF"/>
        </w:rPr>
        <w:t>istribution system.</w:t>
      </w:r>
    </w:p>
    <w:p w:rsidR="002518CE" w:rsidRPr="00B75EE2">
      <w:pPr>
        <w:pStyle w:val="ListParagraph"/>
        <w:numPr>
          <w:ilvl w:val="0"/>
          <w:numId w:val="5"/>
        </w:numPr>
        <w:suppressAutoHyphens w:val="0"/>
        <w:bidi w:val="0"/>
        <w:spacing w:before="100" w:beforeAutospacing="1" w:after="100" w:afterAutospacing="1"/>
        <w:contextualSpacing/>
        <w:jc w:val="both"/>
        <w:rPr>
          <w:rFonts w:asciiTheme="minorHAnsi" w:hAnsiTheme="minorHAnsi"/>
          <w:i/>
          <w:iCs/>
          <w:sz w:val="22"/>
          <w:szCs w:val="22"/>
        </w:rPr>
      </w:pPr>
      <w:r w:rsidRPr="00B75EE2">
        <w:rPr>
          <w:rStyle w:val="Emphasis"/>
          <w:rFonts w:asciiTheme="minorHAnsi" w:hAnsiTheme="minorHAnsi"/>
          <w:i w:val="0"/>
          <w:sz w:val="22"/>
          <w:szCs w:val="22"/>
        </w:rPr>
        <w:t>Responsible for installing electrical systems in buildings like Electrical distribution System, Maintenance of DG set Transformers and LT system.</w:t>
      </w:r>
    </w:p>
    <w:p w:rsidR="002518CE" w:rsidRPr="00B75EE2">
      <w:pPr>
        <w:pStyle w:val="ListParagraph"/>
        <w:numPr>
          <w:ilvl w:val="0"/>
          <w:numId w:val="5"/>
        </w:numPr>
        <w:suppressAutoHyphens w:val="0"/>
        <w:bidi w:val="0"/>
        <w:spacing w:before="100" w:beforeAutospacing="1" w:after="100" w:afterAutospacing="1"/>
        <w:contextualSpacing/>
        <w:jc w:val="both"/>
        <w:rPr>
          <w:rFonts w:asciiTheme="minorHAnsi" w:hAnsiTheme="minorHAnsi"/>
          <w:color w:val="000000"/>
          <w:sz w:val="22"/>
          <w:szCs w:val="22"/>
        </w:rPr>
      </w:pPr>
      <w:r w:rsidRPr="00B75EE2">
        <w:rPr>
          <w:rFonts w:asciiTheme="minorHAnsi" w:hAnsiTheme="minorHAnsi"/>
          <w:color w:val="000000"/>
          <w:sz w:val="22"/>
          <w:szCs w:val="22"/>
        </w:rPr>
        <w:t>Earth Protection System</w:t>
      </w:r>
    </w:p>
    <w:p w:rsidR="002518CE" w:rsidRPr="00B75EE2">
      <w:pPr>
        <w:pStyle w:val="ListParagraph"/>
        <w:numPr>
          <w:ilvl w:val="0"/>
          <w:numId w:val="5"/>
        </w:numPr>
        <w:suppressAutoHyphens w:val="0"/>
        <w:bidi w:val="0"/>
        <w:spacing w:before="100" w:beforeAutospacing="1" w:after="100" w:afterAutospacing="1"/>
        <w:contextualSpacing/>
        <w:jc w:val="both"/>
        <w:rPr>
          <w:rFonts w:asciiTheme="minorHAnsi" w:hAnsiTheme="minorHAnsi"/>
          <w:color w:val="000000"/>
          <w:sz w:val="22"/>
          <w:szCs w:val="22"/>
        </w:rPr>
      </w:pPr>
      <w:r w:rsidRPr="00B75EE2">
        <w:rPr>
          <w:rFonts w:asciiTheme="minorHAnsi" w:hAnsiTheme="minorHAnsi"/>
          <w:color w:val="000000"/>
          <w:sz w:val="22"/>
          <w:szCs w:val="22"/>
        </w:rPr>
        <w:t>Microsoft Office.</w:t>
      </w:r>
    </w:p>
    <w:p w:rsidR="002518CE" w:rsidRPr="00B75EE2">
      <w:pPr>
        <w:pStyle w:val="ListParagraph"/>
        <w:numPr>
          <w:ilvl w:val="0"/>
          <w:numId w:val="5"/>
        </w:numPr>
        <w:suppressAutoHyphens w:val="0"/>
        <w:bidi w:val="0"/>
        <w:spacing w:before="100" w:beforeAutospacing="1" w:after="100" w:afterAutospacing="1"/>
        <w:contextualSpacing/>
        <w:jc w:val="both"/>
        <w:rPr>
          <w:rFonts w:asciiTheme="minorHAnsi" w:hAnsiTheme="minorHAnsi"/>
          <w:color w:val="000000"/>
          <w:sz w:val="22"/>
          <w:szCs w:val="22"/>
        </w:rPr>
      </w:pPr>
      <w:r w:rsidRPr="00B75EE2">
        <w:rPr>
          <w:rFonts w:asciiTheme="minorHAnsi" w:hAnsiTheme="minorHAnsi"/>
          <w:color w:val="000000"/>
          <w:sz w:val="22"/>
          <w:szCs w:val="22"/>
        </w:rPr>
        <w:t>Power and Safety audit Using Equipment like Energy (Power Analyzer) and Thermography.</w:t>
      </w:r>
    </w:p>
    <w:p w:rsidR="002518CE" w:rsidRPr="00B75EE2">
      <w:pPr>
        <w:pStyle w:val="ListParagraph"/>
        <w:numPr>
          <w:ilvl w:val="0"/>
          <w:numId w:val="5"/>
        </w:numPr>
        <w:suppressAutoHyphens w:val="0"/>
        <w:bidi w:val="0"/>
        <w:spacing w:before="100" w:beforeAutospacing="1" w:after="100" w:afterAutospacing="1"/>
        <w:contextualSpacing/>
        <w:jc w:val="both"/>
        <w:rPr>
          <w:rFonts w:asciiTheme="minorHAnsi" w:hAnsiTheme="minorHAnsi"/>
          <w:color w:val="000000"/>
          <w:sz w:val="22"/>
          <w:szCs w:val="22"/>
        </w:rPr>
      </w:pPr>
      <w:r w:rsidRPr="00B75EE2">
        <w:rPr>
          <w:rFonts w:asciiTheme="minorHAnsi" w:hAnsiTheme="minorHAnsi"/>
          <w:color w:val="000000"/>
          <w:sz w:val="22"/>
          <w:szCs w:val="22"/>
        </w:rPr>
        <w:t>Power management and Safety analysis.</w:t>
      </w:r>
    </w:p>
    <w:p w:rsidR="002518CE" w:rsidRPr="00B75EE2">
      <w:pPr>
        <w:pStyle w:val="ListParagraph"/>
        <w:numPr>
          <w:ilvl w:val="0"/>
          <w:numId w:val="5"/>
        </w:numPr>
        <w:suppressAutoHyphens w:val="0"/>
        <w:bidi w:val="0"/>
        <w:spacing w:before="100" w:beforeAutospacing="1" w:after="100" w:afterAutospacing="1"/>
        <w:contextualSpacing/>
        <w:jc w:val="both"/>
        <w:rPr>
          <w:rFonts w:asciiTheme="minorHAnsi" w:hAnsiTheme="minorHAnsi"/>
          <w:color w:val="000000"/>
          <w:sz w:val="22"/>
          <w:szCs w:val="22"/>
        </w:rPr>
      </w:pPr>
      <w:r w:rsidRPr="00B75EE2">
        <w:rPr>
          <w:rFonts w:asciiTheme="minorHAnsi" w:hAnsiTheme="minorHAnsi"/>
          <w:color w:val="000000"/>
          <w:sz w:val="22"/>
          <w:szCs w:val="22"/>
        </w:rPr>
        <w:t>Power Backup Systems &amp; UPS and Inverter Installation and basic testing</w:t>
      </w:r>
    </w:p>
    <w:p w:rsidR="002518CE" w:rsidRPr="00B75EE2">
      <w:pPr>
        <w:pStyle w:val="ListParagraph"/>
        <w:numPr>
          <w:ilvl w:val="0"/>
          <w:numId w:val="5"/>
        </w:numPr>
        <w:suppressAutoHyphens w:val="0"/>
        <w:bidi w:val="0"/>
        <w:spacing w:before="100" w:beforeAutospacing="1" w:after="100" w:afterAutospacing="1"/>
        <w:contextualSpacing/>
        <w:jc w:val="both"/>
        <w:rPr>
          <w:rFonts w:asciiTheme="minorHAnsi" w:hAnsiTheme="minorHAnsi"/>
          <w:color w:val="000000"/>
          <w:sz w:val="22"/>
          <w:szCs w:val="22"/>
        </w:rPr>
      </w:pPr>
      <w:r w:rsidRPr="00B75EE2">
        <w:rPr>
          <w:rFonts w:asciiTheme="minorHAnsi" w:hAnsiTheme="minorHAnsi"/>
          <w:color w:val="000000"/>
          <w:sz w:val="22"/>
          <w:szCs w:val="22"/>
        </w:rPr>
        <w:t>See Production and Quality in factory efficiently if required</w:t>
      </w:r>
    </w:p>
    <w:p w:rsidR="002518CE" w:rsidRPr="00B75EE2">
      <w:pPr>
        <w:shd w:val="clear" w:color="auto" w:fill="FFFFFF"/>
        <w:textAlignment w:val="baseline"/>
        <w:rPr>
          <w:rFonts w:eastAsia="Calibri" w:asciiTheme="minorHAnsi" w:hAnsiTheme="minorHAnsi"/>
          <w:b/>
          <w:bCs/>
          <w:sz w:val="22"/>
          <w:szCs w:val="22"/>
          <w:u w:val="single"/>
        </w:rPr>
      </w:pPr>
      <w:r w:rsidRPr="00B75EE2">
        <w:rPr>
          <w:rFonts w:asciiTheme="minorHAnsi" w:hAnsiTheme="minorHAnsi"/>
          <w:color w:val="000000"/>
          <w:sz w:val="22"/>
          <w:szCs w:val="22"/>
        </w:rPr>
        <w:t>.</w:t>
      </w:r>
      <w:r w:rsidRPr="00B75EE2">
        <w:rPr>
          <w:rFonts w:eastAsia="Calibri" w:asciiTheme="minorHAnsi" w:hAnsiTheme="minorHAnsi"/>
          <w:b/>
          <w:bCs/>
          <w:sz w:val="22"/>
          <w:szCs w:val="22"/>
          <w:u w:val="single"/>
        </w:rPr>
        <w:t>KEY STRENGTH</w:t>
      </w:r>
    </w:p>
    <w:p w:rsidR="002518CE" w:rsidRPr="00B75EE2">
      <w:pPr>
        <w:numPr>
          <w:ilvl w:val="0"/>
          <w:numId w:val="6"/>
        </w:numPr>
        <w:bidi w:val="0"/>
        <w:jc w:val="left"/>
        <w:rPr>
          <w:rFonts w:asciiTheme="minorHAnsi" w:hAnsiTheme="minorHAnsi"/>
          <w:sz w:val="22"/>
          <w:szCs w:val="22"/>
          <w:lang w:eastAsia="ur-PK" w:bidi="ur-PK"/>
        </w:rPr>
      </w:pPr>
      <w:r w:rsidRPr="00B75EE2">
        <w:rPr>
          <w:rFonts w:asciiTheme="minorHAnsi" w:hAnsiTheme="minorHAnsi"/>
          <w:sz w:val="22"/>
          <w:szCs w:val="22"/>
          <w:lang w:eastAsia="ur-PK" w:bidi="ur-PK"/>
        </w:rPr>
        <w:t>Proficient</w:t>
      </w:r>
      <w:r w:rsidRPr="00B75EE2" w:rsidR="00DE2832">
        <w:rPr>
          <w:rFonts w:asciiTheme="minorHAnsi" w:hAnsiTheme="minorHAnsi"/>
          <w:sz w:val="22"/>
          <w:szCs w:val="22"/>
          <w:lang w:eastAsia="ur-PK" w:bidi="ur-PK"/>
        </w:rPr>
        <w:t xml:space="preserve"> in Spoken English, Fluency in Hindi.</w:t>
      </w:r>
    </w:p>
    <w:p w:rsidR="002518CE" w:rsidRPr="00B75EE2">
      <w:pPr>
        <w:numPr>
          <w:ilvl w:val="0"/>
          <w:numId w:val="6"/>
        </w:numPr>
        <w:bidi w:val="0"/>
        <w:jc w:val="left"/>
        <w:rPr>
          <w:rFonts w:asciiTheme="minorHAnsi" w:hAnsiTheme="minorHAnsi"/>
          <w:sz w:val="22"/>
          <w:szCs w:val="22"/>
          <w:lang w:eastAsia="ur-PK" w:bidi="ur-PK"/>
        </w:rPr>
      </w:pPr>
      <w:r w:rsidRPr="00B75EE2">
        <w:rPr>
          <w:rFonts w:asciiTheme="minorHAnsi" w:hAnsiTheme="minorHAnsi"/>
          <w:sz w:val="22"/>
          <w:szCs w:val="22"/>
          <w:lang w:eastAsia="ur-PK" w:bidi="ur-PK"/>
        </w:rPr>
        <w:t>Ability to work under pressure.</w:t>
      </w:r>
    </w:p>
    <w:p w:rsidR="002518CE" w:rsidRPr="00B75EE2">
      <w:pPr>
        <w:numPr>
          <w:ilvl w:val="0"/>
          <w:numId w:val="6"/>
        </w:numPr>
        <w:bidi w:val="0"/>
        <w:jc w:val="left"/>
        <w:rPr>
          <w:rFonts w:asciiTheme="minorHAnsi" w:hAnsiTheme="minorHAnsi"/>
          <w:sz w:val="22"/>
          <w:szCs w:val="22"/>
          <w:lang w:eastAsia="ur-PK" w:bidi="ur-PK"/>
        </w:rPr>
      </w:pPr>
      <w:r w:rsidRPr="00B75EE2">
        <w:rPr>
          <w:rFonts w:asciiTheme="minorHAnsi" w:hAnsiTheme="minorHAnsi"/>
          <w:sz w:val="22"/>
          <w:szCs w:val="22"/>
          <w:lang w:eastAsia="ur-PK" w:bidi="ur-PK"/>
        </w:rPr>
        <w:t>Ability to work independently.</w:t>
      </w:r>
    </w:p>
    <w:p w:rsidR="002518CE" w:rsidRPr="00B75EE2">
      <w:pPr>
        <w:numPr>
          <w:ilvl w:val="0"/>
          <w:numId w:val="6"/>
        </w:numPr>
        <w:bidi w:val="0"/>
        <w:jc w:val="left"/>
        <w:rPr>
          <w:rFonts w:asciiTheme="minorHAnsi" w:hAnsiTheme="minorHAnsi"/>
          <w:sz w:val="22"/>
          <w:szCs w:val="22"/>
          <w:lang w:eastAsia="ur-PK" w:bidi="ur-PK"/>
        </w:rPr>
      </w:pPr>
      <w:r w:rsidRPr="00B75EE2">
        <w:rPr>
          <w:rFonts w:asciiTheme="minorHAnsi" w:hAnsiTheme="minorHAnsi"/>
          <w:sz w:val="22"/>
          <w:szCs w:val="22"/>
          <w:lang w:eastAsia="ur-PK" w:bidi="ur-PK"/>
        </w:rPr>
        <w:t>Ability to follow and apply instructionsto workers</w:t>
      </w:r>
    </w:p>
    <w:p w:rsidR="002518CE" w:rsidRPr="00B75EE2">
      <w:pPr>
        <w:numPr>
          <w:ilvl w:val="0"/>
          <w:numId w:val="6"/>
        </w:numPr>
        <w:bidi w:val="0"/>
        <w:jc w:val="left"/>
        <w:rPr>
          <w:rFonts w:asciiTheme="minorHAnsi" w:hAnsiTheme="minorHAnsi"/>
          <w:sz w:val="22"/>
          <w:szCs w:val="22"/>
          <w:lang w:eastAsia="ur-PK" w:bidi="ur-PK"/>
        </w:rPr>
      </w:pPr>
      <w:r w:rsidRPr="00B75EE2">
        <w:rPr>
          <w:rFonts w:asciiTheme="minorHAnsi" w:hAnsiTheme="minorHAnsi"/>
          <w:sz w:val="22"/>
          <w:szCs w:val="22"/>
          <w:lang w:eastAsia="ur-PK" w:bidi="ur-PK"/>
        </w:rPr>
        <w:t>Ability to work in a multi-linked environment</w:t>
      </w:r>
      <w:r w:rsidRPr="00B75EE2">
        <w:rPr>
          <w:rFonts w:asciiTheme="minorHAnsi" w:hAnsiTheme="minorHAnsi"/>
          <w:sz w:val="22"/>
          <w:szCs w:val="22"/>
        </w:rPr>
        <w:t>.</w:t>
      </w:r>
    </w:p>
    <w:p w:rsidR="00BD334E" w:rsidRPr="00B75EE2" w:rsidP="00BD334E">
      <w:pPr>
        <w:bidi w:val="0"/>
        <w:ind w:left="720"/>
        <w:jc w:val="left"/>
        <w:rPr>
          <w:rFonts w:eastAsia="Calibri" w:asciiTheme="minorHAnsi" w:hAnsiTheme="minorHAnsi"/>
          <w:sz w:val="22"/>
          <w:szCs w:val="22"/>
        </w:rPr>
      </w:pPr>
    </w:p>
    <w:p w:rsidR="002518CE" w:rsidRPr="00B75EE2">
      <w:pPr>
        <w:bidi w:val="0"/>
        <w:jc w:val="left"/>
        <w:rPr>
          <w:rFonts w:eastAsia="Calibri" w:asciiTheme="minorHAnsi" w:hAnsiTheme="minorHAns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0C07C8">
      <w:pgSz w:w="12240" w:h="15840"/>
      <w:pgMar w:top="720" w:right="720" w:bottom="720" w:left="720" w:header="720" w:footer="44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11"/>
    <w:multiLevelType w:val="multilevel"/>
    <w:tmpl w:val="0000001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4"/>
    <w:multiLevelType w:val="multilevel"/>
    <w:tmpl w:val="00000014"/>
    <w:lvl w:ilvl="0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00000017"/>
    <w:multiLevelType w:val="multilevel"/>
    <w:tmpl w:val="00000017"/>
    <w:lvl w:ilvl="0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>
    <w:nsid w:val="00000018"/>
    <w:multiLevelType w:val="multilevel"/>
    <w:tmpl w:val="00000018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19"/>
    <w:multiLevelType w:val="multilevel"/>
    <w:tmpl w:val="0000001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1E"/>
    <w:multiLevelType w:val="multilevel"/>
    <w:tmpl w:val="0000001E"/>
    <w:lvl w:ilvl="0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6EDD6F7D"/>
    <w:multiLevelType w:val="hybridMultilevel"/>
    <w:tmpl w:val="D0A251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CE"/>
    <w:pPr>
      <w:suppressAutoHyphens/>
      <w:bidi/>
      <w:jc w:val="right"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2518CE"/>
    <w:rPr>
      <w:i/>
      <w:iCs/>
    </w:rPr>
  </w:style>
  <w:style w:type="character" w:styleId="Hyperlink">
    <w:name w:val="Hyperlink"/>
    <w:rsid w:val="002518CE"/>
    <w:rPr>
      <w:color w:val="000080"/>
      <w:u w:val="single"/>
    </w:rPr>
  </w:style>
  <w:style w:type="table" w:styleId="TableGrid">
    <w:name w:val="Table Grid"/>
    <w:basedOn w:val="TableNormal"/>
    <w:uiPriority w:val="59"/>
    <w:rsid w:val="002518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8CE"/>
    <w:pPr>
      <w:jc w:val="left"/>
    </w:pPr>
  </w:style>
  <w:style w:type="character" w:customStyle="1" w:styleId="apple-converted-space">
    <w:name w:val="apple-converted-space"/>
    <w:basedOn w:val="DefaultParagraphFont"/>
    <w:rsid w:val="002518CE"/>
  </w:style>
  <w:style w:type="paragraph" w:styleId="Header">
    <w:name w:val="header"/>
    <w:basedOn w:val="Normal"/>
    <w:link w:val="HeaderChar"/>
    <w:semiHidden/>
    <w:unhideWhenUsed/>
    <w:rsid w:val="000C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0C07C8"/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semiHidden/>
    <w:unhideWhenUsed/>
    <w:rsid w:val="000C0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0C07C8"/>
    <w:rPr>
      <w:rFonts w:ascii="Times New Roman" w:eastAsia="Times New Roman" w:hAnsi="Times New Roman"/>
      <w:kern w:val="1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895956d115c88ef329e46988058a478fc42d9d05eb470109&amp;jobId=MjAxOTAyI1ZROWRRb0pQd1E9PV8xNTQ5MDkyNDU3&amp;compId=56dc1e770a9e52b9c92b9ddca2bca2cc0c772d2d2ea6c75c&amp;uid=38264489428443921549178935&amp;userId=b1c9ca659dd8cc21289d72cc439f184a917f1d9f84748bc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talkeen</dc:creator>
  <cp:lastModifiedBy>admin</cp:lastModifiedBy>
  <cp:revision>11</cp:revision>
  <cp:lastPrinted>2018-12-12T07:12:00Z</cp:lastPrinted>
  <dcterms:created xsi:type="dcterms:W3CDTF">2019-01-19T16:19:00Z</dcterms:created>
  <dcterms:modified xsi:type="dcterms:W3CDTF">2019-01-27T16:46:00Z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