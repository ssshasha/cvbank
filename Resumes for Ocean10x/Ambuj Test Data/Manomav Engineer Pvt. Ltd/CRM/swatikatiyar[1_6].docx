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CC" w:rsidRDefault="009C2404" w:rsidP="00BC5ACC">
      <w:pPr>
        <w:pStyle w:val="BodyText"/>
        <w:jc w:val="both"/>
        <w:rPr>
          <w:rFonts w:ascii="Verdana" w:hAnsi="Verdana"/>
          <w:b/>
          <w:sz w:val="20"/>
          <w:szCs w:val="20"/>
        </w:rPr>
      </w:pPr>
      <w:r w:rsidRPr="00DA37E7">
        <w:rPr>
          <w:rFonts w:ascii="Verdana" w:hAnsi="Verdana"/>
          <w:b/>
          <w:sz w:val="20"/>
          <w:szCs w:val="20"/>
        </w:rPr>
        <w:t>SWATI KATIYA</w:t>
      </w:r>
      <w:r w:rsidRPr="00DA37E7">
        <w:rPr>
          <w:rFonts w:ascii="Verdana" w:hAnsi="Verdana"/>
          <w:b/>
          <w:sz w:val="20"/>
          <w:szCs w:val="20"/>
        </w:rPr>
        <w:t>R</w:t>
      </w:r>
    </w:p>
    <w:p w:rsidR="00AC53D2" w:rsidRPr="00DA37E7" w:rsidRDefault="009C2404" w:rsidP="00AC53D2">
      <w:pPr>
        <w:pStyle w:val="BodyText"/>
        <w:jc w:val="both"/>
        <w:rPr>
          <w:rFonts w:ascii="Verdana" w:hAnsi="Verdana"/>
          <w:sz w:val="20"/>
          <w:szCs w:val="20"/>
        </w:rPr>
      </w:pPr>
      <w:r w:rsidRPr="00DA37E7">
        <w:rPr>
          <w:rFonts w:ascii="Verdana" w:hAnsi="Verdana"/>
          <w:sz w:val="20"/>
          <w:szCs w:val="20"/>
        </w:rPr>
        <w:t>R-102, 1</w:t>
      </w:r>
      <w:r w:rsidRPr="00DA37E7">
        <w:rPr>
          <w:rFonts w:ascii="Verdana" w:hAnsi="Verdana"/>
          <w:sz w:val="20"/>
          <w:szCs w:val="20"/>
          <w:vertAlign w:val="superscript"/>
        </w:rPr>
        <w:t>st</w:t>
      </w:r>
      <w:r w:rsidRPr="00DA37E7">
        <w:rPr>
          <w:rFonts w:ascii="Verdana" w:hAnsi="Verdana"/>
          <w:sz w:val="20"/>
          <w:szCs w:val="20"/>
        </w:rPr>
        <w:t xml:space="preserve"> Floor, Khirki Extension </w:t>
      </w:r>
    </w:p>
    <w:p w:rsidR="00AC53D2" w:rsidRPr="00AC53D2" w:rsidRDefault="009C2404" w:rsidP="00BC5ACC">
      <w:pPr>
        <w:pStyle w:val="BodyText"/>
        <w:jc w:val="both"/>
        <w:rPr>
          <w:rFonts w:ascii="Verdana" w:hAnsi="Verdana"/>
          <w:sz w:val="20"/>
          <w:szCs w:val="20"/>
        </w:rPr>
      </w:pPr>
      <w:r w:rsidRPr="00DA37E7">
        <w:rPr>
          <w:rFonts w:ascii="Verdana" w:hAnsi="Verdana"/>
          <w:sz w:val="20"/>
          <w:szCs w:val="20"/>
        </w:rPr>
        <w:t>Malviya Nagar, New Delhi-110017</w:t>
      </w:r>
    </w:p>
    <w:p w:rsidR="00D43FAC" w:rsidRPr="00DA37E7" w:rsidRDefault="009C2404" w:rsidP="00BF2767">
      <w:pPr>
        <w:rPr>
          <w:rFonts w:ascii="Verdana" w:hAnsi="Verdana"/>
        </w:rPr>
      </w:pPr>
      <w:r w:rsidRPr="00DA37E7">
        <w:rPr>
          <w:rFonts w:ascii="Verdana" w:hAnsi="Verdana"/>
        </w:rPr>
        <w:t>Mobile</w:t>
      </w:r>
      <w:r>
        <w:rPr>
          <w:rFonts w:ascii="Verdana" w:hAnsi="Verdana"/>
        </w:rPr>
        <w:t xml:space="preserve"> </w:t>
      </w:r>
      <w:r w:rsidRPr="00DA37E7">
        <w:rPr>
          <w:rFonts w:ascii="Verdana" w:hAnsi="Verdana"/>
        </w:rPr>
        <w:t>N</w:t>
      </w:r>
      <w:r w:rsidRPr="00DA37E7">
        <w:rPr>
          <w:rFonts w:ascii="Verdana" w:hAnsi="Verdana"/>
        </w:rPr>
        <w:t>o</w:t>
      </w:r>
      <w:r w:rsidRPr="00DA37E7">
        <w:rPr>
          <w:rFonts w:ascii="Verdana" w:hAnsi="Verdana"/>
        </w:rPr>
        <w:t xml:space="preserve">.: </w:t>
      </w:r>
      <w:r w:rsidRPr="00DA37E7">
        <w:rPr>
          <w:rFonts w:ascii="Verdana" w:hAnsi="Verdana"/>
        </w:rPr>
        <w:t>9582929568</w:t>
      </w:r>
    </w:p>
    <w:p w:rsidR="00D43FAC" w:rsidRPr="00DA37E7" w:rsidRDefault="009C2404" w:rsidP="00042A01">
      <w:pPr>
        <w:pStyle w:val="BodyTex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28270" distR="12827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259080</wp:posOffset>
            </wp:positionV>
            <wp:extent cx="7277100" cy="104775"/>
            <wp:effectExtent l="19050" t="0" r="0" b="0"/>
            <wp:wrapSquare wrapText="right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77100" cy="10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7E7">
        <w:rPr>
          <w:rFonts w:ascii="Verdana" w:hAnsi="Verdana"/>
          <w:sz w:val="20"/>
          <w:szCs w:val="20"/>
        </w:rPr>
        <w:t>Email</w:t>
      </w:r>
      <w:r>
        <w:rPr>
          <w:rFonts w:ascii="Verdana" w:hAnsi="Verdana"/>
          <w:sz w:val="20"/>
          <w:szCs w:val="20"/>
        </w:rPr>
        <w:t>:</w:t>
      </w:r>
      <w:r w:rsidRPr="00DA37E7">
        <w:rPr>
          <w:rFonts w:ascii="Verdana" w:hAnsi="Verdana"/>
          <w:iCs/>
          <w:smallCaps/>
          <w:snapToGrid w:val="0"/>
          <w:color w:val="000000"/>
          <w:sz w:val="20"/>
          <w:szCs w:val="20"/>
        </w:rPr>
        <w:t xml:space="preserve"> </w:t>
      </w:r>
      <w:r w:rsidRPr="00DA37E7">
        <w:rPr>
          <w:rFonts w:ascii="Verdana" w:hAnsi="Verdana"/>
          <w:bCs/>
          <w:snapToGrid w:val="0"/>
          <w:sz w:val="20"/>
          <w:szCs w:val="20"/>
        </w:rPr>
        <w:t>katiyar.swati17@gmail.com</w:t>
      </w:r>
      <w:r w:rsidRPr="00DA37E7">
        <w:rPr>
          <w:rFonts w:ascii="Verdana" w:hAnsi="Verdana"/>
          <w:iCs/>
          <w:smallCaps/>
          <w:snapToGrid w:val="0"/>
          <w:color w:val="000000"/>
          <w:sz w:val="20"/>
          <w:szCs w:val="20"/>
        </w:rPr>
        <w:tab/>
        <w:t xml:space="preserve">            </w:t>
      </w:r>
      <w:r>
        <w:rPr>
          <w:rFonts w:ascii="Verdana" w:hAnsi="Verdana"/>
          <w:iCs/>
          <w:smallCaps/>
          <w:snapToGrid w:val="0"/>
          <w:color w:val="000000"/>
          <w:sz w:val="20"/>
          <w:szCs w:val="20"/>
        </w:rPr>
        <w:t xml:space="preserve"> </w:t>
      </w:r>
      <w:r>
        <w:rPr>
          <w:rFonts w:ascii="Verdana" w:hAnsi="Verdana"/>
          <w:iCs/>
          <w:smallCaps/>
          <w:snapToGrid w:val="0"/>
          <w:color w:val="000000"/>
          <w:sz w:val="20"/>
          <w:szCs w:val="20"/>
        </w:rPr>
        <w:t xml:space="preserve"> </w:t>
      </w:r>
      <w:r>
        <w:rPr>
          <w:rFonts w:ascii="Verdana" w:hAnsi="Verdana"/>
          <w:iCs/>
          <w:smallCaps/>
          <w:snapToGrid w:val="0"/>
          <w:color w:val="000000"/>
          <w:sz w:val="20"/>
          <w:szCs w:val="20"/>
        </w:rPr>
        <w:t xml:space="preserve"> </w:t>
      </w:r>
    </w:p>
    <w:p w:rsidR="008D1C4D" w:rsidRPr="0078388B" w:rsidRDefault="009C2404" w:rsidP="0078388B">
      <w:pPr>
        <w:rPr>
          <w:rFonts w:ascii="Verdana" w:hAnsi="Verdana"/>
          <w:snapToGrid w:val="0"/>
        </w:rPr>
      </w:pPr>
    </w:p>
    <w:p w:rsidR="00556223" w:rsidRDefault="009C2404" w:rsidP="00556223">
      <w:pPr>
        <w:tabs>
          <w:tab w:val="left" w:pos="2880"/>
          <w:tab w:val="left" w:pos="3330"/>
          <w:tab w:val="left" w:pos="3690"/>
        </w:tabs>
        <w:rPr>
          <w:rFonts w:ascii="Verdana" w:hAnsi="Verdana"/>
          <w:b/>
          <w:iCs/>
          <w:smallCaps/>
          <w:snapToGrid w:val="0"/>
          <w:color w:val="000000"/>
        </w:rPr>
      </w:pPr>
      <w:r w:rsidRPr="00BF2767">
        <w:rPr>
          <w:rFonts w:ascii="Verdana" w:hAnsi="Verdana"/>
          <w:b/>
          <w:snapToGrid w:val="0"/>
        </w:rPr>
        <w:t>Core Competencies:</w:t>
      </w:r>
    </w:p>
    <w:p w:rsidR="00556223" w:rsidRPr="00556223" w:rsidRDefault="009C2404" w:rsidP="00556223">
      <w:pPr>
        <w:tabs>
          <w:tab w:val="left" w:pos="2880"/>
          <w:tab w:val="left" w:pos="3330"/>
          <w:tab w:val="left" w:pos="3690"/>
        </w:tabs>
        <w:rPr>
          <w:rFonts w:ascii="Verdana" w:hAnsi="Verdana"/>
          <w:b/>
          <w:iCs/>
          <w:smallCaps/>
          <w:snapToGrid w:val="0"/>
          <w:color w:val="000000"/>
        </w:rPr>
      </w:pPr>
    </w:p>
    <w:p w:rsidR="0049252F" w:rsidRPr="0078388B" w:rsidRDefault="009C2404" w:rsidP="0078388B">
      <w:pPr>
        <w:rPr>
          <w:rFonts w:ascii="Verdana" w:hAnsi="Verdana"/>
          <w:snapToGrid w:val="0"/>
        </w:rPr>
      </w:pPr>
      <w:r w:rsidRPr="0078388B">
        <w:rPr>
          <w:rFonts w:ascii="Verdana" w:hAnsi="Verdana"/>
        </w:rPr>
        <w:t>Excellent management skills.</w:t>
      </w:r>
    </w:p>
    <w:p w:rsidR="0049252F" w:rsidRPr="0078388B" w:rsidRDefault="009C2404" w:rsidP="0078388B">
      <w:pPr>
        <w:rPr>
          <w:rFonts w:ascii="Verdana" w:hAnsi="Verdana"/>
          <w:snapToGrid w:val="0"/>
        </w:rPr>
      </w:pPr>
      <w:r w:rsidRPr="0078388B">
        <w:rPr>
          <w:rFonts w:ascii="Verdana" w:hAnsi="Verdana"/>
        </w:rPr>
        <w:t xml:space="preserve">Sound consulting skills and decision-making </w:t>
      </w:r>
      <w:r w:rsidRPr="0078388B">
        <w:rPr>
          <w:rFonts w:ascii="Verdana" w:hAnsi="Verdana"/>
        </w:rPr>
        <w:t>skills.</w:t>
      </w:r>
    </w:p>
    <w:p w:rsidR="0049252F" w:rsidRPr="0078388B" w:rsidRDefault="009C2404" w:rsidP="0078388B">
      <w:pPr>
        <w:rPr>
          <w:rFonts w:ascii="Verdana" w:hAnsi="Verdana"/>
          <w:snapToGrid w:val="0"/>
        </w:rPr>
      </w:pPr>
      <w:r w:rsidRPr="0078388B">
        <w:rPr>
          <w:rFonts w:ascii="Verdana" w:hAnsi="Verdana"/>
        </w:rPr>
        <w:t>Strong interpersonal and organizational skills.</w:t>
      </w:r>
    </w:p>
    <w:p w:rsidR="00791020" w:rsidRPr="0078388B" w:rsidRDefault="009C2404" w:rsidP="0078388B">
      <w:pPr>
        <w:rPr>
          <w:rFonts w:ascii="Verdana" w:eastAsiaTheme="minorHAnsi" w:hAnsi="Verdana"/>
        </w:rPr>
      </w:pPr>
    </w:p>
    <w:p w:rsidR="00473101" w:rsidRPr="008B6189" w:rsidRDefault="009C2404" w:rsidP="0078388B">
      <w:pPr>
        <w:rPr>
          <w:rFonts w:ascii="Verdana" w:hAnsi="Verdana"/>
          <w:b/>
        </w:rPr>
      </w:pPr>
      <w:r w:rsidRPr="008B6189">
        <w:rPr>
          <w:rFonts w:ascii="Verdana" w:hAnsi="Verdana"/>
          <w:b/>
        </w:rPr>
        <w:t>Experience Summary</w:t>
      </w:r>
      <w:r w:rsidRPr="008B6189">
        <w:rPr>
          <w:rFonts w:ascii="Verdana" w:hAnsi="Verdana"/>
          <w:b/>
        </w:rPr>
        <w:t>:</w:t>
      </w:r>
    </w:p>
    <w:p w:rsidR="008B6189" w:rsidRDefault="009C2404" w:rsidP="00185EEB">
      <w:pPr>
        <w:pStyle w:val="BodyText"/>
        <w:rPr>
          <w:rFonts w:ascii="Verdana" w:hAnsi="Verdana"/>
          <w:b/>
          <w:sz w:val="20"/>
          <w:szCs w:val="20"/>
        </w:rPr>
      </w:pPr>
    </w:p>
    <w:p w:rsidR="008B6189" w:rsidRPr="00F4422B" w:rsidRDefault="009C2404" w:rsidP="00185EEB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F2767">
        <w:rPr>
          <w:rFonts w:ascii="Verdana" w:hAnsi="Verdana"/>
          <w:b/>
          <w:sz w:val="20"/>
          <w:szCs w:val="20"/>
        </w:rPr>
        <w:t>Employer</w:t>
      </w:r>
      <w:r w:rsidRPr="00F4422B">
        <w:rPr>
          <w:rFonts w:ascii="Verdana" w:hAnsi="Verdana"/>
          <w:b/>
          <w:sz w:val="20"/>
          <w:szCs w:val="20"/>
        </w:rPr>
        <w:tab/>
      </w:r>
      <w:r w:rsidRPr="00F4422B">
        <w:rPr>
          <w:rFonts w:ascii="Verdana" w:hAnsi="Verdana"/>
          <w:b/>
          <w:sz w:val="20"/>
          <w:szCs w:val="20"/>
        </w:rPr>
        <w:tab/>
      </w:r>
      <w:r w:rsidRPr="00F4422B">
        <w:rPr>
          <w:rFonts w:ascii="Verdana" w:hAnsi="Verdana"/>
          <w:sz w:val="20"/>
          <w:szCs w:val="20"/>
        </w:rPr>
        <w:t>:</w:t>
      </w:r>
      <w:r w:rsidRPr="00F4422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Brand Achievers</w:t>
      </w:r>
      <w:r>
        <w:rPr>
          <w:rFonts w:ascii="Verdana" w:hAnsi="Verdana"/>
          <w:sz w:val="20"/>
          <w:szCs w:val="20"/>
        </w:rPr>
        <w:t>, New Delhi</w:t>
      </w:r>
    </w:p>
    <w:p w:rsidR="00791020" w:rsidRPr="0078388B" w:rsidRDefault="009C2404" w:rsidP="00185EEB">
      <w:pPr>
        <w:rPr>
          <w:rFonts w:ascii="Verdana" w:hAnsi="Verdana"/>
        </w:rPr>
      </w:pPr>
      <w:r w:rsidRPr="001D60DC">
        <w:rPr>
          <w:rFonts w:ascii="Verdana" w:hAnsi="Verdana"/>
          <w:b/>
        </w:rPr>
        <w:t>Duration</w:t>
      </w:r>
      <w:r w:rsidRPr="0078388B">
        <w:rPr>
          <w:rFonts w:ascii="Verdana" w:hAnsi="Verdana"/>
        </w:rPr>
        <w:tab/>
      </w:r>
      <w:r w:rsidRPr="0078388B">
        <w:rPr>
          <w:rFonts w:ascii="Verdana" w:hAnsi="Verdana"/>
        </w:rPr>
        <w:tab/>
      </w:r>
      <w:r w:rsidRPr="0078388B">
        <w:rPr>
          <w:rFonts w:ascii="Verdana" w:hAnsi="Verdana"/>
        </w:rPr>
        <w:tab/>
        <w:t>:</w:t>
      </w:r>
      <w:r w:rsidRPr="0078388B">
        <w:rPr>
          <w:rFonts w:ascii="Verdana" w:hAnsi="Verdana"/>
        </w:rPr>
        <w:tab/>
      </w:r>
      <w:r>
        <w:rPr>
          <w:rFonts w:ascii="Verdana" w:hAnsi="Verdana"/>
        </w:rPr>
        <w:t xml:space="preserve">May 2014 to </w:t>
      </w:r>
      <w:r w:rsidRPr="0078388B">
        <w:rPr>
          <w:rFonts w:ascii="Verdana" w:hAnsi="Verdana"/>
        </w:rPr>
        <w:t>till date</w:t>
      </w:r>
    </w:p>
    <w:p w:rsidR="00791020" w:rsidRPr="0078388B" w:rsidRDefault="009C2404" w:rsidP="00185EEB">
      <w:pPr>
        <w:rPr>
          <w:rFonts w:ascii="Verdana" w:hAnsi="Verdana"/>
        </w:rPr>
      </w:pPr>
      <w:r w:rsidRPr="001D60DC">
        <w:rPr>
          <w:rFonts w:ascii="Verdana" w:hAnsi="Verdana"/>
          <w:b/>
        </w:rPr>
        <w:t>Designation</w:t>
      </w:r>
      <w:r w:rsidRPr="0078388B">
        <w:rPr>
          <w:rFonts w:ascii="Verdana" w:hAnsi="Verdana"/>
        </w:rPr>
        <w:tab/>
      </w:r>
      <w:r w:rsidRPr="0078388B">
        <w:rPr>
          <w:rFonts w:ascii="Verdana" w:hAnsi="Verdana"/>
        </w:rPr>
        <w:tab/>
      </w:r>
      <w:r w:rsidRPr="0078388B">
        <w:rPr>
          <w:rFonts w:ascii="Verdana" w:hAnsi="Verdana"/>
        </w:rPr>
        <w:tab/>
        <w:t>:</w:t>
      </w:r>
      <w:r w:rsidRPr="0078388B">
        <w:rPr>
          <w:rFonts w:ascii="Verdana" w:hAnsi="Verdana"/>
        </w:rPr>
        <w:tab/>
      </w:r>
      <w:r>
        <w:rPr>
          <w:rFonts w:ascii="Verdana" w:hAnsi="Verdana"/>
          <w:b/>
        </w:rPr>
        <w:t>HR-</w:t>
      </w:r>
      <w:r>
        <w:rPr>
          <w:rFonts w:ascii="Verdana" w:hAnsi="Verdana"/>
          <w:b/>
        </w:rPr>
        <w:t>Coordinator</w:t>
      </w:r>
    </w:p>
    <w:p w:rsidR="009E6D52" w:rsidRDefault="009C2404" w:rsidP="00185EEB">
      <w:pPr>
        <w:rPr>
          <w:rFonts w:ascii="Verdana" w:hAnsi="Verdana"/>
          <w:color w:val="000000" w:themeColor="text1"/>
          <w:shd w:val="clear" w:color="auto" w:fill="FFFFFF"/>
        </w:rPr>
      </w:pPr>
      <w:r w:rsidRPr="001D60DC">
        <w:rPr>
          <w:rFonts w:ascii="Verdana" w:hAnsi="Verdana"/>
          <w:b/>
        </w:rPr>
        <w:t>Company Profile</w:t>
      </w:r>
      <w:r w:rsidRPr="0078388B">
        <w:rPr>
          <w:rFonts w:ascii="Verdana" w:hAnsi="Verdana"/>
        </w:rPr>
        <w:tab/>
      </w:r>
      <w:r w:rsidRPr="0078388B">
        <w:rPr>
          <w:rFonts w:ascii="Verdana" w:hAnsi="Verdana"/>
        </w:rPr>
        <w:tab/>
        <w:t xml:space="preserve">:       </w:t>
      </w:r>
      <w:r>
        <w:rPr>
          <w:rFonts w:ascii="Verdana" w:hAnsi="Verdana"/>
        </w:rPr>
        <w:t xml:space="preserve">  </w:t>
      </w:r>
      <w:r w:rsidRPr="005F1A21">
        <w:rPr>
          <w:rFonts w:ascii="Verdana" w:hAnsi="Verdana"/>
          <w:color w:val="000000" w:themeColor="text1"/>
          <w:shd w:val="clear" w:color="auto" w:fill="FFFFFF"/>
        </w:rPr>
        <w:t xml:space="preserve">Brands </w:t>
      </w:r>
      <w:r>
        <w:rPr>
          <w:rFonts w:ascii="Verdana" w:hAnsi="Verdana"/>
          <w:color w:val="000000" w:themeColor="text1"/>
          <w:shd w:val="clear" w:color="auto" w:fill="FFFFFF"/>
        </w:rPr>
        <w:t xml:space="preserve">Achievers </w:t>
      </w:r>
      <w:r w:rsidRPr="005F1A21">
        <w:rPr>
          <w:rFonts w:ascii="Verdana" w:hAnsi="Verdana"/>
          <w:color w:val="000000" w:themeColor="text1"/>
          <w:shd w:val="clear" w:color="auto" w:fill="FFFFFF"/>
        </w:rPr>
        <w:t xml:space="preserve">is </w:t>
      </w:r>
      <w:r>
        <w:rPr>
          <w:rFonts w:ascii="Verdana" w:hAnsi="Verdana"/>
          <w:color w:val="000000" w:themeColor="text1"/>
          <w:shd w:val="clear" w:color="auto" w:fill="FFFFFF"/>
        </w:rPr>
        <w:t xml:space="preserve">one of the top </w:t>
      </w:r>
      <w:r w:rsidRPr="005F1A21">
        <w:rPr>
          <w:rFonts w:ascii="Verdana" w:hAnsi="Verdana"/>
          <w:color w:val="000000" w:themeColor="text1"/>
          <w:shd w:val="clear" w:color="auto" w:fill="FFFFFF"/>
        </w:rPr>
        <w:t>brand man</w:t>
      </w:r>
      <w:r>
        <w:rPr>
          <w:rFonts w:ascii="Verdana" w:hAnsi="Verdana"/>
          <w:color w:val="000000" w:themeColor="text1"/>
          <w:shd w:val="clear" w:color="auto" w:fill="FFFFFF"/>
        </w:rPr>
        <w:t xml:space="preserve">agement consultancies in India </w:t>
      </w:r>
      <w:r w:rsidRPr="005F1A21">
        <w:rPr>
          <w:rFonts w:ascii="Verdana" w:hAnsi="Verdana"/>
          <w:color w:val="000000" w:themeColor="text1"/>
          <w:shd w:val="clear" w:color="auto" w:fill="FFFFFF"/>
        </w:rPr>
        <w:t>and services include design and development of brand strategy and brand architecture, brand name development, market research and implementation of brand posi</w:t>
      </w:r>
      <w:r>
        <w:rPr>
          <w:rFonts w:ascii="Verdana" w:hAnsi="Verdana"/>
          <w:color w:val="000000" w:themeColor="text1"/>
          <w:shd w:val="clear" w:color="auto" w:fill="FFFFFF"/>
        </w:rPr>
        <w:t>tioning and brand repositioning</w:t>
      </w:r>
    </w:p>
    <w:p w:rsidR="005F1A21" w:rsidRPr="009E6D52" w:rsidRDefault="009C2404" w:rsidP="00185EEB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Campaigns</w:t>
      </w:r>
      <w:r w:rsidRPr="005F1A21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7E1AB7" w:rsidRPr="005F1A21" w:rsidRDefault="009C2404" w:rsidP="00185EEB">
      <w:pPr>
        <w:rPr>
          <w:rStyle w:val="SubtleEmphasis"/>
          <w:rFonts w:ascii="Verdana" w:hAnsi="Verdana"/>
          <w:i w:val="0"/>
          <w:color w:val="000000" w:themeColor="text1"/>
        </w:rPr>
      </w:pPr>
    </w:p>
    <w:p w:rsidR="00F3007A" w:rsidRDefault="009C2404" w:rsidP="00F3007A">
      <w:pPr>
        <w:pStyle w:val="BodyText"/>
        <w:jc w:val="both"/>
        <w:rPr>
          <w:rStyle w:val="SubtleEmphasis"/>
          <w:rFonts w:ascii="Verdana" w:hAnsi="Verdana"/>
          <w:i w:val="0"/>
          <w:color w:val="000000" w:themeColor="text1"/>
          <w:sz w:val="20"/>
          <w:szCs w:val="20"/>
        </w:rPr>
      </w:pPr>
      <w:r w:rsidRPr="00FE3D31">
        <w:rPr>
          <w:rFonts w:ascii="Verdana" w:hAnsi="Verdana"/>
          <w:b/>
          <w:sz w:val="20"/>
          <w:szCs w:val="20"/>
        </w:rPr>
        <w:t>Job Profile</w:t>
      </w:r>
      <w:r w:rsidRPr="00FE3D31">
        <w:rPr>
          <w:rFonts w:ascii="Verdana" w:hAnsi="Verdana"/>
          <w:b/>
          <w:sz w:val="20"/>
          <w:szCs w:val="20"/>
        </w:rPr>
        <w:t>:</w:t>
      </w:r>
      <w:r w:rsidRPr="00FE3D31">
        <w:rPr>
          <w:rStyle w:val="SubtleEmphasis"/>
          <w:rFonts w:ascii="Verdana" w:hAnsi="Verdana"/>
          <w:i w:val="0"/>
          <w:color w:val="000000" w:themeColor="text1"/>
          <w:sz w:val="20"/>
          <w:szCs w:val="20"/>
        </w:rPr>
        <w:t xml:space="preserve"> </w:t>
      </w:r>
    </w:p>
    <w:p w:rsidR="00A44679" w:rsidRPr="00A44679" w:rsidRDefault="009C2404" w:rsidP="00A44679">
      <w:pPr>
        <w:rPr>
          <w:rStyle w:val="SubtleEmphasis"/>
          <w:rFonts w:ascii="Verdana" w:hAnsi="Verdana" w:cstheme="minorBidi"/>
          <w:i w:val="0"/>
          <w:color w:val="000000" w:themeColor="text1"/>
        </w:rPr>
      </w:pPr>
    </w:p>
    <w:p w:rsidR="00F3007A" w:rsidRPr="00A44679" w:rsidRDefault="009C2404" w:rsidP="00A44679">
      <w:pPr>
        <w:pStyle w:val="ListParagraph"/>
        <w:numPr>
          <w:ilvl w:val="0"/>
          <w:numId w:val="16"/>
        </w:numPr>
        <w:rPr>
          <w:rStyle w:val="apple-converted-space"/>
          <w:rFonts w:ascii="Verdana" w:hAnsi="Verdana"/>
          <w:iCs/>
        </w:rPr>
      </w:pPr>
      <w:r w:rsidRPr="00A44679">
        <w:rPr>
          <w:rFonts w:ascii="Verdana" w:hAnsi="Verdana" w:cs="Arial"/>
          <w:color w:val="000000"/>
          <w:shd w:val="clear" w:color="auto" w:fill="FFFFFF"/>
        </w:rPr>
        <w:t>Manage all interview related activity of the company.</w:t>
      </w:r>
      <w:r w:rsidRPr="00A4467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</w:p>
    <w:p w:rsidR="00C76BF8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 w:rsidRPr="00A44679">
        <w:rPr>
          <w:rFonts w:ascii="Verdana" w:hAnsi="Verdana"/>
        </w:rPr>
        <w:t>Coordinating with clients and Understanding the requirements and gathering relevant and necessary information.</w:t>
      </w:r>
    </w:p>
    <w:p w:rsidR="0071142B" w:rsidRPr="00A44679" w:rsidRDefault="009C2404" w:rsidP="00A4467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A44679">
        <w:rPr>
          <w:rFonts w:ascii="Verdana" w:hAnsi="Verdana" w:cs="Arial"/>
          <w:color w:val="000000"/>
          <w:shd w:val="clear" w:color="auto" w:fill="FFFFFF"/>
        </w:rPr>
        <w:t>Co</w:t>
      </w:r>
      <w:r w:rsidRPr="00A44679">
        <w:rPr>
          <w:rFonts w:ascii="Verdana" w:hAnsi="Verdana" w:cs="Arial"/>
          <w:color w:val="000000"/>
          <w:shd w:val="clear" w:color="auto" w:fill="FFFFFF"/>
        </w:rPr>
        <w:t xml:space="preserve">ordinate with </w:t>
      </w:r>
      <w:r w:rsidRPr="00A44679">
        <w:rPr>
          <w:rFonts w:ascii="Verdana" w:hAnsi="Verdana"/>
        </w:rPr>
        <w:t xml:space="preserve">market </w:t>
      </w:r>
      <w:r w:rsidRPr="00A44679">
        <w:rPr>
          <w:rFonts w:ascii="Verdana" w:hAnsi="Verdana"/>
        </w:rPr>
        <w:t xml:space="preserve">research </w:t>
      </w:r>
      <w:r w:rsidRPr="00A44679">
        <w:rPr>
          <w:rFonts w:ascii="Verdana" w:hAnsi="Verdana" w:cs="Arial"/>
          <w:shd w:val="clear" w:color="auto" w:fill="FFFFFF"/>
        </w:rPr>
        <w:t>team.</w:t>
      </w:r>
      <w:r w:rsidRPr="00A44679">
        <w:rPr>
          <w:rFonts w:ascii="Verdana" w:hAnsi="Verdana" w:cs="Arial"/>
          <w:shd w:val="clear" w:color="auto" w:fill="FFFFFF"/>
        </w:rPr>
        <w:t xml:space="preserve"> </w:t>
      </w:r>
    </w:p>
    <w:p w:rsidR="000C05B0" w:rsidRPr="00A44679" w:rsidRDefault="009C2404" w:rsidP="00A4467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A44679">
        <w:rPr>
          <w:rFonts w:ascii="Verdana" w:hAnsi="Verdana" w:cs="Arial"/>
        </w:rPr>
        <w:t>Regular follow up with candidates</w:t>
      </w:r>
      <w:r w:rsidRPr="00A44679">
        <w:rPr>
          <w:rFonts w:ascii="Verdana" w:hAnsi="Verdana" w:cs="Arial"/>
        </w:rPr>
        <w:t xml:space="preserve">.                                                                                                                                              </w:t>
      </w:r>
    </w:p>
    <w:p w:rsidR="000C05B0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 w:rsidRPr="00A44679">
        <w:rPr>
          <w:rStyle w:val="SubtleEmphasis"/>
          <w:rFonts w:ascii="Verdana" w:hAnsi="Verdana"/>
          <w:i w:val="0"/>
          <w:color w:val="auto"/>
        </w:rPr>
        <w:t>Maintains employee and</w:t>
      </w:r>
      <w:r w:rsidRPr="00A44679">
        <w:rPr>
          <w:rFonts w:ascii="Verdana" w:hAnsi="Verdana" w:cs="Arial"/>
        </w:rPr>
        <w:t xml:space="preserve"> recruiters</w:t>
      </w:r>
      <w:r w:rsidRPr="00A44679">
        <w:rPr>
          <w:rStyle w:val="SubtleEmphasis"/>
          <w:rFonts w:ascii="Verdana" w:hAnsi="Verdana"/>
          <w:i w:val="0"/>
          <w:color w:val="auto"/>
        </w:rPr>
        <w:t xml:space="preserve"> relations.</w:t>
      </w:r>
    </w:p>
    <w:p w:rsidR="00ED07D1" w:rsidRPr="00A44679" w:rsidRDefault="009C2404" w:rsidP="00A4467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A44679">
        <w:rPr>
          <w:rStyle w:val="SubtleEmphasis"/>
          <w:rFonts w:ascii="Verdana" w:hAnsi="Verdana"/>
          <w:i w:val="0"/>
          <w:color w:val="auto"/>
        </w:rPr>
        <w:t>Maintaining healthy relationship with candidates</w:t>
      </w:r>
      <w:r w:rsidRPr="00A44679">
        <w:rPr>
          <w:rStyle w:val="SubtleEmphasis"/>
          <w:rFonts w:ascii="Verdana" w:hAnsi="Verdana"/>
          <w:i w:val="0"/>
          <w:color w:val="auto"/>
        </w:rPr>
        <w:t>.</w:t>
      </w:r>
    </w:p>
    <w:p w:rsidR="00ED07D1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iCs w:val="0"/>
          <w:color w:val="auto"/>
        </w:rPr>
      </w:pPr>
      <w:r w:rsidRPr="00A44679">
        <w:rPr>
          <w:rFonts w:ascii="Verdana" w:hAnsi="Verdana"/>
        </w:rPr>
        <w:t xml:space="preserve">Maintaining </w:t>
      </w:r>
      <w:r w:rsidRPr="00A44679">
        <w:rPr>
          <w:rFonts w:ascii="Verdana" w:hAnsi="Verdana"/>
        </w:rPr>
        <w:t>daily, weekly and monthly MIS and Follow up for payments</w:t>
      </w:r>
      <w:r w:rsidRPr="00A44679">
        <w:rPr>
          <w:rFonts w:ascii="Verdana" w:hAnsi="Verdana"/>
        </w:rPr>
        <w:t xml:space="preserve"> </w:t>
      </w:r>
      <w:r w:rsidRPr="00A44679">
        <w:rPr>
          <w:rFonts w:ascii="Verdana" w:hAnsi="Verdana"/>
        </w:rPr>
        <w:t>according to the agreement with respected clients.</w:t>
      </w:r>
    </w:p>
    <w:p w:rsidR="0071142B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 w:rsidRPr="00A44679">
        <w:rPr>
          <w:rStyle w:val="SubtleEmphasis"/>
          <w:rFonts w:ascii="Verdana" w:hAnsi="Verdana"/>
          <w:i w:val="0"/>
          <w:color w:val="auto"/>
        </w:rPr>
        <w:t>Maintaining Personnel record &amp; computerized data of all employees.</w:t>
      </w:r>
    </w:p>
    <w:p w:rsidR="000C05B0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>
        <w:rPr>
          <w:rStyle w:val="SubtleEmphasis"/>
          <w:rFonts w:ascii="Verdana" w:hAnsi="Verdana"/>
          <w:i w:val="0"/>
          <w:color w:val="auto"/>
        </w:rPr>
        <w:t xml:space="preserve">Planning, </w:t>
      </w:r>
      <w:r w:rsidRPr="00A44679">
        <w:rPr>
          <w:rStyle w:val="SubtleEmphasis"/>
          <w:rFonts w:ascii="Verdana" w:hAnsi="Verdana"/>
          <w:i w:val="0"/>
          <w:color w:val="auto"/>
        </w:rPr>
        <w:t>organizing and conducting events and festivals.</w:t>
      </w:r>
    </w:p>
    <w:p w:rsidR="00C22DBF" w:rsidRPr="00A44679" w:rsidRDefault="009C2404" w:rsidP="00A4467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A44679">
        <w:rPr>
          <w:rFonts w:ascii="Verdana" w:hAnsi="Verdana" w:cs="Arial"/>
          <w:color w:val="000000"/>
          <w:shd w:val="clear" w:color="auto" w:fill="FFFFFF"/>
        </w:rPr>
        <w:t>Carry out administrativ</w:t>
      </w:r>
      <w:r w:rsidRPr="00A44679">
        <w:rPr>
          <w:rFonts w:ascii="Verdana" w:hAnsi="Verdana" w:cs="Arial"/>
          <w:color w:val="000000"/>
          <w:shd w:val="clear" w:color="auto" w:fill="FFFFFF"/>
        </w:rPr>
        <w:t>e tasks such as data</w:t>
      </w:r>
      <w:r>
        <w:rPr>
          <w:rFonts w:ascii="Verdana" w:hAnsi="Verdana" w:cs="Arial"/>
          <w:color w:val="000000"/>
          <w:shd w:val="clear" w:color="auto" w:fill="FFFFFF"/>
        </w:rPr>
        <w:t xml:space="preserve"> input, processing information </w:t>
      </w:r>
      <w:r w:rsidRPr="00A44679">
        <w:rPr>
          <w:rFonts w:ascii="Verdana" w:hAnsi="Verdana" w:cs="Arial"/>
          <w:color w:val="000000"/>
          <w:shd w:val="clear" w:color="auto" w:fill="FFFFFF"/>
        </w:rPr>
        <w:t>and completing</w:t>
      </w:r>
      <w:r w:rsidRPr="00A44679">
        <w:rPr>
          <w:rFonts w:ascii="Verdana" w:hAnsi="Verdana" w:cs="Arial"/>
          <w:color w:val="000000"/>
          <w:shd w:val="clear" w:color="auto" w:fill="FFFFFF"/>
        </w:rPr>
        <w:t xml:space="preserve"> paperwork.</w:t>
      </w:r>
    </w:p>
    <w:p w:rsidR="00C22DBF" w:rsidRPr="00A44679" w:rsidRDefault="009C2404" w:rsidP="00A4467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A44679">
        <w:rPr>
          <w:rFonts w:ascii="Verdana" w:hAnsi="Verdana" w:cs="Arial"/>
          <w:color w:val="000000"/>
          <w:shd w:val="clear" w:color="auto" w:fill="FFFFFF"/>
        </w:rPr>
        <w:t>Resolve any issues of candidate</w:t>
      </w:r>
      <w:r>
        <w:rPr>
          <w:rFonts w:ascii="Verdana" w:hAnsi="Verdana" w:cs="Arial"/>
          <w:color w:val="000000"/>
          <w:shd w:val="clear" w:color="auto" w:fill="FFFFFF"/>
        </w:rPr>
        <w:t>.</w:t>
      </w:r>
    </w:p>
    <w:p w:rsidR="00D206BF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 w:rsidRPr="00A44679">
        <w:rPr>
          <w:rStyle w:val="SubtleEmphasis"/>
          <w:rFonts w:ascii="Verdana" w:hAnsi="Verdana"/>
          <w:i w:val="0"/>
          <w:color w:val="auto"/>
        </w:rPr>
        <w:t>Facilitating in Background/Reference Checks for all new joinees.</w:t>
      </w:r>
    </w:p>
    <w:p w:rsidR="00D206BF" w:rsidRPr="00A44679" w:rsidRDefault="009C2404" w:rsidP="00A44679">
      <w:pPr>
        <w:pStyle w:val="ListParagraph"/>
        <w:numPr>
          <w:ilvl w:val="0"/>
          <w:numId w:val="16"/>
        </w:numPr>
        <w:rPr>
          <w:rStyle w:val="SubtleEmphasis"/>
          <w:rFonts w:ascii="Verdana" w:hAnsi="Verdana"/>
          <w:i w:val="0"/>
          <w:color w:val="auto"/>
        </w:rPr>
      </w:pPr>
      <w:r w:rsidRPr="00A44679">
        <w:rPr>
          <w:rStyle w:val="SubtleEmphasis"/>
          <w:rFonts w:ascii="Verdana" w:hAnsi="Verdana"/>
          <w:i w:val="0"/>
          <w:color w:val="auto"/>
        </w:rPr>
        <w:t>Responsible for smooth functioning of all the departments.</w:t>
      </w:r>
    </w:p>
    <w:p w:rsidR="0035456E" w:rsidRPr="00A44679" w:rsidRDefault="009C2404" w:rsidP="00982A09">
      <w:pPr>
        <w:rPr>
          <w:rStyle w:val="SubtleEmphasis"/>
          <w:rFonts w:ascii="Verdana" w:hAnsi="Verdana"/>
          <w:i w:val="0"/>
        </w:rPr>
      </w:pPr>
    </w:p>
    <w:p w:rsidR="00937A08" w:rsidRDefault="009C2404" w:rsidP="00DB371E">
      <w:pPr>
        <w:rPr>
          <w:rFonts w:ascii="Verdana" w:hAnsi="Verdana"/>
          <w:b/>
        </w:rPr>
      </w:pPr>
      <w:r w:rsidRPr="00F4422B">
        <w:rPr>
          <w:rFonts w:ascii="Verdana" w:hAnsi="Verdana"/>
          <w:b/>
        </w:rPr>
        <w:t xml:space="preserve">Awards &amp; </w:t>
      </w:r>
      <w:r w:rsidRPr="00F4422B">
        <w:rPr>
          <w:rFonts w:ascii="Verdana" w:hAnsi="Verdana"/>
          <w:b/>
        </w:rPr>
        <w:t>Achievements:</w:t>
      </w:r>
    </w:p>
    <w:p w:rsidR="00DB371E" w:rsidRPr="00DB371E" w:rsidRDefault="009C2404" w:rsidP="00DB371E">
      <w:pPr>
        <w:rPr>
          <w:rFonts w:ascii="Verdana" w:hAnsi="Verdana"/>
          <w:b/>
        </w:rPr>
      </w:pPr>
    </w:p>
    <w:p w:rsidR="00937A08" w:rsidRPr="00F4422B" w:rsidRDefault="009C2404" w:rsidP="00937A08">
      <w:pPr>
        <w:numPr>
          <w:ilvl w:val="0"/>
          <w:numId w:val="3"/>
        </w:numPr>
        <w:rPr>
          <w:rFonts w:ascii="Verdana" w:hAnsi="Verdana"/>
        </w:rPr>
      </w:pPr>
      <w:r w:rsidRPr="00F4422B">
        <w:rPr>
          <w:rFonts w:ascii="Verdana" w:hAnsi="Verdana"/>
        </w:rPr>
        <w:t>Cho</w:t>
      </w:r>
      <w:r w:rsidRPr="00F4422B">
        <w:rPr>
          <w:rFonts w:ascii="Verdana" w:hAnsi="Verdana"/>
        </w:rPr>
        <w:t xml:space="preserve">sen as “CR-Cultural Activities” </w:t>
      </w:r>
      <w:r w:rsidRPr="00F4422B">
        <w:rPr>
          <w:rFonts w:ascii="Verdana" w:hAnsi="Verdana"/>
        </w:rPr>
        <w:t xml:space="preserve">and appreciated for taking initiative and managing </w:t>
      </w:r>
      <w:r>
        <w:rPr>
          <w:rFonts w:ascii="Verdana" w:hAnsi="Verdana"/>
        </w:rPr>
        <w:t>t</w:t>
      </w:r>
      <w:r w:rsidRPr="00F4422B">
        <w:rPr>
          <w:rFonts w:ascii="Verdana" w:hAnsi="Verdana"/>
        </w:rPr>
        <w:t>he best cultural activities.</w:t>
      </w:r>
    </w:p>
    <w:p w:rsidR="00DB371E" w:rsidRDefault="009C2404" w:rsidP="00DB371E">
      <w:pPr>
        <w:numPr>
          <w:ilvl w:val="0"/>
          <w:numId w:val="4"/>
        </w:numPr>
        <w:rPr>
          <w:rFonts w:ascii="Verdana" w:hAnsi="Verdana"/>
          <w:b/>
          <w:u w:val="single"/>
        </w:rPr>
      </w:pPr>
      <w:r w:rsidRPr="00F4422B">
        <w:rPr>
          <w:rFonts w:ascii="Verdana" w:hAnsi="Verdana"/>
        </w:rPr>
        <w:t>Awarded for “Most Regular Student” reward during my MBA classes.</w:t>
      </w:r>
    </w:p>
    <w:p w:rsidR="00DB371E" w:rsidRPr="00DB371E" w:rsidRDefault="009C2404" w:rsidP="00DB371E">
      <w:pPr>
        <w:ind w:left="360"/>
        <w:rPr>
          <w:rFonts w:ascii="Verdana" w:hAnsi="Verdana"/>
          <w:b/>
          <w:u w:val="single"/>
        </w:rPr>
      </w:pPr>
    </w:p>
    <w:p w:rsidR="001473C0" w:rsidRPr="00F4422B" w:rsidRDefault="009C2404" w:rsidP="00E50A54">
      <w:pPr>
        <w:tabs>
          <w:tab w:val="left" w:pos="2250"/>
          <w:tab w:val="left" w:pos="2340"/>
        </w:tabs>
        <w:ind w:right="-540"/>
        <w:jc w:val="both"/>
        <w:rPr>
          <w:rFonts w:ascii="Verdana" w:hAnsi="Verdana"/>
          <w:b/>
        </w:rPr>
      </w:pPr>
      <w:r w:rsidRPr="00F4422B">
        <w:rPr>
          <w:rFonts w:ascii="Verdana" w:hAnsi="Verdana"/>
          <w:b/>
        </w:rPr>
        <w:t>Summer Internship:</w:t>
      </w:r>
    </w:p>
    <w:p w:rsidR="001473C0" w:rsidRPr="00F4422B" w:rsidRDefault="009C2404" w:rsidP="00E50A54">
      <w:pPr>
        <w:pStyle w:val="a"/>
        <w:ind w:right="-540"/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 xml:space="preserve">   </w:t>
      </w:r>
    </w:p>
    <w:p w:rsidR="001473C0" w:rsidRPr="00F4422B" w:rsidRDefault="009C2404" w:rsidP="00E50A54">
      <w:pPr>
        <w:ind w:right="-540"/>
        <w:jc w:val="both"/>
        <w:rPr>
          <w:rFonts w:ascii="Verdana" w:hAnsi="Verdana"/>
          <w:color w:val="000000"/>
        </w:rPr>
      </w:pPr>
      <w:r w:rsidRPr="00F4422B">
        <w:rPr>
          <w:rFonts w:ascii="Verdana" w:hAnsi="Verdana"/>
          <w:color w:val="000000"/>
        </w:rPr>
        <w:t>Company Name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b/>
          <w:color w:val="000000"/>
        </w:rPr>
        <w:t>:</w:t>
      </w:r>
      <w:r>
        <w:rPr>
          <w:rFonts w:ascii="Verdana" w:hAnsi="Verdana"/>
          <w:b/>
          <w:color w:val="000000"/>
        </w:rPr>
        <w:tab/>
      </w:r>
      <w:r w:rsidRPr="00FE2D7E">
        <w:rPr>
          <w:rFonts w:ascii="Verdana" w:hAnsi="Verdana"/>
          <w:b/>
          <w:color w:val="000000"/>
        </w:rPr>
        <w:t xml:space="preserve">Sheel Beverages PVT. </w:t>
      </w:r>
      <w:r w:rsidRPr="00FE2D7E">
        <w:rPr>
          <w:rFonts w:ascii="Verdana" w:hAnsi="Verdana"/>
          <w:b/>
          <w:color w:val="000000"/>
        </w:rPr>
        <w:t>LTD.</w:t>
      </w:r>
    </w:p>
    <w:p w:rsidR="001473C0" w:rsidRPr="00F4422B" w:rsidRDefault="009C2404" w:rsidP="00E50A54">
      <w:pPr>
        <w:ind w:right="-540"/>
        <w:jc w:val="both"/>
        <w:rPr>
          <w:rFonts w:ascii="Verdana" w:hAnsi="Verdana"/>
          <w:color w:val="000000"/>
        </w:rPr>
      </w:pPr>
      <w:r w:rsidRPr="00F4422B">
        <w:rPr>
          <w:rFonts w:ascii="Verdana" w:hAnsi="Verdana"/>
          <w:color w:val="000000"/>
        </w:rPr>
        <w:t>Project Title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Pr="00F4422B">
        <w:rPr>
          <w:rFonts w:ascii="Verdana" w:hAnsi="Verdana"/>
          <w:b/>
          <w:color w:val="000000"/>
        </w:rPr>
        <w:t>:</w:t>
      </w:r>
      <w:r>
        <w:rPr>
          <w:rFonts w:ascii="Verdana" w:hAnsi="Verdana"/>
          <w:b/>
          <w:color w:val="000000"/>
        </w:rPr>
        <w:tab/>
      </w:r>
      <w:r w:rsidRPr="00F4422B">
        <w:rPr>
          <w:rFonts w:ascii="Verdana" w:hAnsi="Verdana"/>
          <w:color w:val="000000"/>
        </w:rPr>
        <w:t>Branding &amp; Sales Promotion Strategies of Mineral Water Industries.</w:t>
      </w:r>
    </w:p>
    <w:p w:rsidR="001473C0" w:rsidRPr="00F4422B" w:rsidRDefault="009C2404" w:rsidP="00E50A54">
      <w:pPr>
        <w:ind w:right="-540"/>
        <w:jc w:val="both"/>
        <w:rPr>
          <w:rFonts w:ascii="Verdana" w:hAnsi="Verdana"/>
          <w:color w:val="000000"/>
        </w:rPr>
      </w:pPr>
      <w:r w:rsidRPr="00F4422B">
        <w:rPr>
          <w:rFonts w:ascii="Verdana" w:hAnsi="Verdana"/>
          <w:color w:val="000000"/>
        </w:rPr>
        <w:t>Summary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Pr="00F4422B">
        <w:rPr>
          <w:rFonts w:ascii="Verdana" w:hAnsi="Verdana"/>
          <w:b/>
          <w:color w:val="000000"/>
        </w:rPr>
        <w:t>:</w:t>
      </w:r>
      <w:r>
        <w:rPr>
          <w:rFonts w:ascii="Verdana" w:hAnsi="Verdana"/>
          <w:b/>
          <w:color w:val="000000"/>
        </w:rPr>
        <w:tab/>
      </w:r>
      <w:r w:rsidRPr="00F4422B">
        <w:rPr>
          <w:rFonts w:ascii="Verdana" w:hAnsi="Verdana"/>
          <w:color w:val="000000"/>
        </w:rPr>
        <w:t xml:space="preserve">In this project I have taken all the promotional activities of Sheel </w:t>
      </w:r>
    </w:p>
    <w:p w:rsidR="00A61A8C" w:rsidRDefault="009C2404" w:rsidP="00E50A54">
      <w:pPr>
        <w:ind w:left="2880" w:right="-540"/>
        <w:jc w:val="both"/>
        <w:rPr>
          <w:rFonts w:ascii="Verdana" w:hAnsi="Verdana"/>
          <w:color w:val="000000"/>
        </w:rPr>
      </w:pPr>
      <w:r w:rsidRPr="00F4422B">
        <w:rPr>
          <w:rFonts w:ascii="Verdana" w:hAnsi="Verdana"/>
          <w:color w:val="000000"/>
        </w:rPr>
        <w:t xml:space="preserve">Boond and checked how effective </w:t>
      </w:r>
      <w:r>
        <w:rPr>
          <w:rFonts w:ascii="Verdana" w:hAnsi="Verdana"/>
          <w:color w:val="000000"/>
        </w:rPr>
        <w:t>they are on customers and their</w:t>
      </w:r>
    </w:p>
    <w:p w:rsidR="00A61A8C" w:rsidRDefault="009C2404" w:rsidP="00E50A54">
      <w:pPr>
        <w:ind w:left="2880" w:right="-54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</w:t>
      </w:r>
      <w:r w:rsidRPr="00F4422B">
        <w:rPr>
          <w:rFonts w:ascii="Verdana" w:hAnsi="Verdana"/>
          <w:color w:val="000000"/>
        </w:rPr>
        <w:t>atisfaction</w:t>
      </w:r>
      <w:r w:rsidRPr="00F4422B">
        <w:rPr>
          <w:rFonts w:ascii="Verdana" w:hAnsi="Verdana"/>
          <w:color w:val="000000"/>
        </w:rPr>
        <w:t xml:space="preserve"> level &amp; f</w:t>
      </w:r>
      <w:r w:rsidRPr="00F4422B">
        <w:rPr>
          <w:rFonts w:ascii="Verdana" w:hAnsi="Verdana"/>
          <w:color w:val="000000"/>
        </w:rPr>
        <w:t>ound almost a</w:t>
      </w:r>
      <w:r>
        <w:rPr>
          <w:rFonts w:ascii="Verdana" w:hAnsi="Verdana"/>
          <w:color w:val="000000"/>
        </w:rPr>
        <w:t>ll the activities are effective</w:t>
      </w:r>
    </w:p>
    <w:p w:rsidR="001473C0" w:rsidRPr="00F4422B" w:rsidRDefault="009C2404" w:rsidP="00E50A54">
      <w:pPr>
        <w:ind w:left="2880" w:right="-54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and </w:t>
      </w:r>
      <w:r w:rsidRPr="00F4422B">
        <w:rPr>
          <w:rFonts w:ascii="Verdana" w:hAnsi="Verdana"/>
          <w:color w:val="000000"/>
        </w:rPr>
        <w:t>give customer satisfaction.</w:t>
      </w:r>
    </w:p>
    <w:p w:rsidR="001473C0" w:rsidRPr="00F4422B" w:rsidRDefault="009C2404" w:rsidP="00E50A54">
      <w:pPr>
        <w:ind w:right="-540"/>
        <w:jc w:val="both"/>
        <w:rPr>
          <w:rFonts w:ascii="Verdana" w:hAnsi="Verdana"/>
          <w:color w:val="000000"/>
        </w:rPr>
      </w:pPr>
      <w:r w:rsidRPr="00F4422B">
        <w:rPr>
          <w:rFonts w:ascii="Verdana" w:hAnsi="Verdana"/>
          <w:color w:val="000000"/>
        </w:rPr>
        <w:t>Duration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Pr="00F4422B">
        <w:rPr>
          <w:rFonts w:ascii="Verdana" w:hAnsi="Verdana"/>
          <w:b/>
          <w:color w:val="000000"/>
        </w:rPr>
        <w:t>:</w:t>
      </w:r>
      <w:r>
        <w:rPr>
          <w:rFonts w:ascii="Verdana" w:hAnsi="Verdana"/>
          <w:b/>
          <w:color w:val="000000"/>
        </w:rPr>
        <w:tab/>
      </w:r>
      <w:r w:rsidRPr="00F4422B">
        <w:rPr>
          <w:rFonts w:ascii="Verdana" w:hAnsi="Verdana"/>
          <w:color w:val="000000"/>
        </w:rPr>
        <w:t xml:space="preserve">Six weeks.                       </w:t>
      </w:r>
    </w:p>
    <w:p w:rsidR="001473C0" w:rsidRPr="00F4422B" w:rsidRDefault="009C2404" w:rsidP="00E50A54">
      <w:pPr>
        <w:pStyle w:val="a"/>
        <w:ind w:right="-540"/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>Reporting</w:t>
      </w:r>
      <w:r>
        <w:rPr>
          <w:rFonts w:ascii="Verdana" w:hAnsi="Verdana"/>
          <w:b w:val="0"/>
          <w:sz w:val="20"/>
          <w:szCs w:val="20"/>
        </w:rPr>
        <w:tab/>
      </w:r>
      <w:r>
        <w:rPr>
          <w:rFonts w:ascii="Verdana" w:hAnsi="Verdana"/>
          <w:b w:val="0"/>
          <w:sz w:val="20"/>
          <w:szCs w:val="20"/>
        </w:rPr>
        <w:tab/>
      </w:r>
      <w:r w:rsidRPr="00F4422B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Pr="00F4422B">
        <w:rPr>
          <w:rFonts w:ascii="Verdana" w:hAnsi="Verdana"/>
          <w:b w:val="0"/>
          <w:sz w:val="20"/>
          <w:szCs w:val="20"/>
        </w:rPr>
        <w:t>Mr.</w:t>
      </w:r>
      <w:r>
        <w:rPr>
          <w:rFonts w:ascii="Verdana" w:hAnsi="Verdana"/>
          <w:b w:val="0"/>
          <w:sz w:val="20"/>
          <w:szCs w:val="20"/>
        </w:rPr>
        <w:t xml:space="preserve"> </w:t>
      </w:r>
      <w:r w:rsidRPr="00F4422B">
        <w:rPr>
          <w:rFonts w:ascii="Verdana" w:hAnsi="Verdana"/>
          <w:b w:val="0"/>
          <w:sz w:val="20"/>
          <w:szCs w:val="20"/>
        </w:rPr>
        <w:t>Sambhav Sheel Bhusan</w:t>
      </w:r>
      <w:r>
        <w:rPr>
          <w:rFonts w:ascii="Verdana" w:hAnsi="Verdana"/>
          <w:b w:val="0"/>
          <w:sz w:val="20"/>
          <w:szCs w:val="20"/>
        </w:rPr>
        <w:t xml:space="preserve"> </w:t>
      </w:r>
      <w:r w:rsidRPr="00F4422B">
        <w:rPr>
          <w:rFonts w:ascii="Verdana" w:hAnsi="Verdana"/>
          <w:b w:val="0"/>
          <w:sz w:val="20"/>
          <w:szCs w:val="20"/>
        </w:rPr>
        <w:t>(Chairman of the company).</w:t>
      </w:r>
    </w:p>
    <w:p w:rsidR="001473C0" w:rsidRDefault="009C2404" w:rsidP="00373F01">
      <w:pPr>
        <w:rPr>
          <w:rFonts w:ascii="Verdana" w:hAnsi="Verdana"/>
          <w:b/>
          <w:bCs/>
          <w:u w:val="single"/>
          <w:lang w:val="en-GB"/>
        </w:rPr>
      </w:pPr>
    </w:p>
    <w:p w:rsidR="00A571D6" w:rsidRPr="00F4422B" w:rsidRDefault="009C2404" w:rsidP="00373F01">
      <w:pPr>
        <w:rPr>
          <w:rFonts w:ascii="Verdana" w:hAnsi="Verdana"/>
          <w:b/>
        </w:rPr>
      </w:pPr>
      <w:r w:rsidRPr="00F4422B">
        <w:rPr>
          <w:rFonts w:ascii="Verdana" w:hAnsi="Verdana"/>
          <w:b/>
        </w:rPr>
        <w:t xml:space="preserve">Educational Qualification: </w:t>
      </w:r>
    </w:p>
    <w:p w:rsidR="00A571D6" w:rsidRPr="00F4422B" w:rsidRDefault="009C2404" w:rsidP="00A571D6">
      <w:pPr>
        <w:pStyle w:val="BodyText"/>
        <w:jc w:val="both"/>
        <w:rPr>
          <w:rFonts w:ascii="Verdana" w:hAnsi="Verdana"/>
          <w:sz w:val="20"/>
          <w:szCs w:val="20"/>
        </w:rPr>
      </w:pPr>
    </w:p>
    <w:p w:rsidR="00A571D6" w:rsidRPr="00F4422B" w:rsidRDefault="009C2404" w:rsidP="00A571D6">
      <w:pPr>
        <w:pStyle w:val="BodyText"/>
        <w:numPr>
          <w:ilvl w:val="0"/>
          <w:numId w:val="6"/>
        </w:numPr>
        <w:tabs>
          <w:tab w:val="left" w:pos="707"/>
        </w:tabs>
        <w:jc w:val="both"/>
        <w:rPr>
          <w:rFonts w:ascii="Verdana" w:hAnsi="Verdana"/>
          <w:sz w:val="20"/>
          <w:szCs w:val="20"/>
        </w:rPr>
      </w:pPr>
      <w:r w:rsidRPr="00F4422B">
        <w:rPr>
          <w:rFonts w:ascii="Verdana" w:hAnsi="Verdana"/>
          <w:b/>
          <w:sz w:val="20"/>
          <w:szCs w:val="20"/>
        </w:rPr>
        <w:t>MB</w:t>
      </w:r>
      <w:r w:rsidRPr="00F4422B">
        <w:rPr>
          <w:rFonts w:ascii="Verdana" w:hAnsi="Verdana"/>
          <w:b/>
          <w:sz w:val="20"/>
          <w:szCs w:val="20"/>
        </w:rPr>
        <w:t>A</w:t>
      </w:r>
      <w:r w:rsidRPr="00F4422B">
        <w:rPr>
          <w:rFonts w:ascii="Verdana" w:hAnsi="Verdana"/>
          <w:b/>
          <w:sz w:val="20"/>
          <w:szCs w:val="20"/>
        </w:rPr>
        <w:t xml:space="preserve"> </w:t>
      </w:r>
      <w:r w:rsidRPr="00F4422B">
        <w:rPr>
          <w:rFonts w:ascii="Verdana" w:hAnsi="Verdana"/>
          <w:b/>
          <w:sz w:val="20"/>
          <w:szCs w:val="20"/>
        </w:rPr>
        <w:t xml:space="preserve">(HR and </w:t>
      </w:r>
      <w:r w:rsidRPr="00F4422B">
        <w:rPr>
          <w:rFonts w:ascii="Verdana" w:hAnsi="Verdana"/>
          <w:b/>
          <w:sz w:val="20"/>
          <w:szCs w:val="20"/>
        </w:rPr>
        <w:t>M</w:t>
      </w:r>
      <w:r w:rsidRPr="00F4422B">
        <w:rPr>
          <w:rFonts w:ascii="Verdana" w:hAnsi="Verdana"/>
          <w:b/>
          <w:sz w:val="20"/>
          <w:szCs w:val="20"/>
        </w:rPr>
        <w:t>arketing)</w:t>
      </w:r>
      <w:r w:rsidRPr="00F4422B">
        <w:rPr>
          <w:rFonts w:ascii="Verdana" w:hAnsi="Verdana"/>
          <w:sz w:val="20"/>
          <w:szCs w:val="20"/>
        </w:rPr>
        <w:t xml:space="preserve"> </w:t>
      </w:r>
      <w:r w:rsidRPr="00F4422B">
        <w:rPr>
          <w:rFonts w:ascii="Verdana" w:hAnsi="Verdana"/>
          <w:sz w:val="20"/>
          <w:szCs w:val="20"/>
        </w:rPr>
        <w:t>from</w:t>
      </w:r>
      <w:r w:rsidRPr="00F442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</w:t>
      </w:r>
      <w:r w:rsidRPr="00F4422B">
        <w:rPr>
          <w:rFonts w:ascii="Verdana" w:hAnsi="Verdana"/>
          <w:sz w:val="20"/>
          <w:szCs w:val="20"/>
        </w:rPr>
        <w:t>GIM</w:t>
      </w:r>
      <w:r w:rsidRPr="00F4422B">
        <w:rPr>
          <w:rFonts w:ascii="Verdana" w:hAnsi="Verdana"/>
          <w:sz w:val="20"/>
          <w:szCs w:val="20"/>
        </w:rPr>
        <w:t xml:space="preserve"> College, </w:t>
      </w:r>
      <w:r>
        <w:rPr>
          <w:rFonts w:ascii="Verdana" w:hAnsi="Verdana"/>
          <w:sz w:val="20"/>
          <w:szCs w:val="20"/>
        </w:rPr>
        <w:t>Bareilly Affiliated to U.P.</w:t>
      </w:r>
      <w:r w:rsidRPr="00F4422B">
        <w:rPr>
          <w:rFonts w:ascii="Verdana" w:hAnsi="Verdana"/>
          <w:sz w:val="20"/>
          <w:szCs w:val="20"/>
        </w:rPr>
        <w:t>Technical University in 2012</w:t>
      </w:r>
      <w:r w:rsidRPr="00F4422B">
        <w:rPr>
          <w:rFonts w:ascii="Verdana" w:hAnsi="Verdana"/>
          <w:sz w:val="20"/>
          <w:szCs w:val="20"/>
        </w:rPr>
        <w:t>.</w:t>
      </w:r>
      <w:r w:rsidRPr="00F4422B">
        <w:rPr>
          <w:rFonts w:ascii="Verdana" w:hAnsi="Verdana"/>
          <w:sz w:val="20"/>
          <w:szCs w:val="20"/>
        </w:rPr>
        <w:t xml:space="preserve"> </w:t>
      </w:r>
    </w:p>
    <w:p w:rsidR="00A571D6" w:rsidRPr="00F4422B" w:rsidRDefault="009C2404" w:rsidP="00A571D6">
      <w:pPr>
        <w:pStyle w:val="a"/>
        <w:numPr>
          <w:ilvl w:val="0"/>
          <w:numId w:val="6"/>
        </w:numPr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>B.</w:t>
      </w:r>
      <w:r w:rsidRPr="00F4422B">
        <w:rPr>
          <w:rFonts w:ascii="Verdana" w:hAnsi="Verdana"/>
          <w:b w:val="0"/>
          <w:sz w:val="20"/>
          <w:szCs w:val="20"/>
        </w:rPr>
        <w:t xml:space="preserve">B.A. </w:t>
      </w:r>
      <w:r w:rsidRPr="00F4422B">
        <w:rPr>
          <w:rFonts w:ascii="Verdana" w:hAnsi="Verdana"/>
          <w:b w:val="0"/>
          <w:sz w:val="20"/>
          <w:szCs w:val="20"/>
        </w:rPr>
        <w:t>from RBMI College, Bareilly affiliated to M.</w:t>
      </w:r>
      <w:r>
        <w:rPr>
          <w:rFonts w:ascii="Verdana" w:hAnsi="Verdana"/>
          <w:b w:val="0"/>
          <w:sz w:val="20"/>
          <w:szCs w:val="20"/>
        </w:rPr>
        <w:t>J</w:t>
      </w:r>
      <w:r w:rsidRPr="00F4422B">
        <w:rPr>
          <w:rFonts w:ascii="Verdana" w:hAnsi="Verdana"/>
          <w:b w:val="0"/>
          <w:sz w:val="20"/>
          <w:szCs w:val="20"/>
        </w:rPr>
        <w:t>.P.Rohilkhand University in 2010.</w:t>
      </w:r>
    </w:p>
    <w:p w:rsidR="00A571D6" w:rsidRPr="00F4422B" w:rsidRDefault="009C2404" w:rsidP="00A571D6">
      <w:pPr>
        <w:pStyle w:val="a"/>
        <w:numPr>
          <w:ilvl w:val="0"/>
          <w:numId w:val="6"/>
        </w:numPr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>Intermediate in 2007.</w:t>
      </w:r>
    </w:p>
    <w:p w:rsidR="00A571D6" w:rsidRPr="00F4422B" w:rsidRDefault="009C2404" w:rsidP="00A571D6">
      <w:pPr>
        <w:pStyle w:val="a"/>
        <w:numPr>
          <w:ilvl w:val="0"/>
          <w:numId w:val="6"/>
        </w:numPr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>High School in 2005.</w:t>
      </w:r>
    </w:p>
    <w:p w:rsidR="001473C0" w:rsidRDefault="009C2404" w:rsidP="00394C89">
      <w:pPr>
        <w:tabs>
          <w:tab w:val="left" w:pos="2910"/>
        </w:tabs>
        <w:rPr>
          <w:rFonts w:ascii="Verdana" w:hAnsi="Verdana"/>
          <w:b/>
          <w:bCs/>
          <w:lang w:val="en-GB"/>
        </w:rPr>
      </w:pPr>
    </w:p>
    <w:p w:rsidR="00A00387" w:rsidRPr="00F4422B" w:rsidRDefault="009C2404" w:rsidP="00394C89">
      <w:pPr>
        <w:tabs>
          <w:tab w:val="left" w:pos="2910"/>
        </w:tabs>
        <w:rPr>
          <w:rFonts w:ascii="Verdana" w:hAnsi="Verdana"/>
          <w:b/>
        </w:rPr>
      </w:pPr>
      <w:r w:rsidRPr="00F4422B">
        <w:rPr>
          <w:rFonts w:ascii="Verdana" w:hAnsi="Verdana"/>
          <w:b/>
        </w:rPr>
        <w:t>Computer Proficiency:</w:t>
      </w:r>
      <w:r w:rsidRPr="00F4422B">
        <w:rPr>
          <w:rFonts w:ascii="Verdana" w:hAnsi="Verdana"/>
          <w:b/>
        </w:rPr>
        <w:tab/>
      </w:r>
    </w:p>
    <w:p w:rsidR="00A00387" w:rsidRPr="00F4422B" w:rsidRDefault="009C2404" w:rsidP="00A00387">
      <w:pPr>
        <w:rPr>
          <w:rFonts w:ascii="Verdana" w:hAnsi="Verdana"/>
        </w:rPr>
      </w:pPr>
    </w:p>
    <w:p w:rsidR="00A00387" w:rsidRPr="00F4422B" w:rsidRDefault="009C2404" w:rsidP="00A00387">
      <w:pPr>
        <w:numPr>
          <w:ilvl w:val="0"/>
          <w:numId w:val="11"/>
        </w:numPr>
        <w:suppressAutoHyphens/>
        <w:spacing w:line="360" w:lineRule="auto"/>
        <w:rPr>
          <w:rFonts w:ascii="Verdana" w:hAnsi="Verdana"/>
        </w:rPr>
      </w:pPr>
      <w:r w:rsidRPr="00F4422B">
        <w:rPr>
          <w:rFonts w:ascii="Verdana" w:hAnsi="Verdana"/>
        </w:rPr>
        <w:t>Windows XP Professional,</w:t>
      </w:r>
      <w:r w:rsidRPr="00F4422B">
        <w:rPr>
          <w:rFonts w:ascii="Verdana" w:hAnsi="Verdana"/>
        </w:rPr>
        <w:t xml:space="preserve"> </w:t>
      </w:r>
      <w:r w:rsidRPr="00F4422B">
        <w:rPr>
          <w:rFonts w:ascii="Verdana" w:hAnsi="Verdana"/>
        </w:rPr>
        <w:t>2000,</w:t>
      </w:r>
      <w:r w:rsidRPr="00F4422B">
        <w:rPr>
          <w:rFonts w:ascii="Verdana" w:hAnsi="Verdana"/>
        </w:rPr>
        <w:t xml:space="preserve"> </w:t>
      </w:r>
      <w:r w:rsidRPr="00F4422B">
        <w:rPr>
          <w:rFonts w:ascii="Verdana" w:hAnsi="Verdana"/>
        </w:rPr>
        <w:t>Windows7.</w:t>
      </w:r>
    </w:p>
    <w:p w:rsidR="00A00387" w:rsidRPr="00F4422B" w:rsidRDefault="009C2404" w:rsidP="00A00387">
      <w:pPr>
        <w:widowControl w:val="0"/>
        <w:numPr>
          <w:ilvl w:val="0"/>
          <w:numId w:val="11"/>
        </w:numPr>
        <w:overflowPunct w:val="0"/>
        <w:adjustRightInd w:val="0"/>
        <w:spacing w:after="240"/>
        <w:jc w:val="both"/>
        <w:rPr>
          <w:rFonts w:ascii="Verdana" w:hAnsi="Verdana"/>
        </w:rPr>
      </w:pPr>
      <w:r w:rsidRPr="00F4422B">
        <w:rPr>
          <w:rFonts w:ascii="Verdana" w:hAnsi="Verdana"/>
        </w:rPr>
        <w:t>Proficiently good i</w:t>
      </w:r>
      <w:r w:rsidRPr="00F4422B">
        <w:rPr>
          <w:rFonts w:ascii="Verdana" w:hAnsi="Verdana"/>
        </w:rPr>
        <w:t>n computer skills like-</w:t>
      </w:r>
      <w:r w:rsidRPr="00F4422B">
        <w:rPr>
          <w:rFonts w:ascii="Verdana" w:hAnsi="Verdana"/>
        </w:rPr>
        <w:t>MS word,</w:t>
      </w:r>
      <w:r w:rsidRPr="00F4422B">
        <w:rPr>
          <w:rFonts w:ascii="Verdana" w:hAnsi="Verdana"/>
        </w:rPr>
        <w:t xml:space="preserve"> </w:t>
      </w:r>
      <w:r w:rsidRPr="00F4422B">
        <w:rPr>
          <w:rFonts w:ascii="Verdana" w:hAnsi="Verdana"/>
        </w:rPr>
        <w:t>MS excel,</w:t>
      </w:r>
      <w:r w:rsidRPr="00F4422B">
        <w:rPr>
          <w:rFonts w:ascii="Verdana" w:hAnsi="Verdana"/>
        </w:rPr>
        <w:t xml:space="preserve"> </w:t>
      </w:r>
      <w:r w:rsidRPr="00F4422B">
        <w:rPr>
          <w:rFonts w:ascii="Verdana" w:hAnsi="Verdana"/>
        </w:rPr>
        <w:t>Power Point.</w:t>
      </w:r>
    </w:p>
    <w:p w:rsidR="00A00387" w:rsidRPr="00F4422B" w:rsidRDefault="009C2404" w:rsidP="00A00387">
      <w:pPr>
        <w:widowControl w:val="0"/>
        <w:numPr>
          <w:ilvl w:val="0"/>
          <w:numId w:val="11"/>
        </w:numPr>
        <w:overflowPunct w:val="0"/>
        <w:adjustRightInd w:val="0"/>
        <w:spacing w:after="240"/>
        <w:jc w:val="both"/>
        <w:rPr>
          <w:rFonts w:ascii="Verdana" w:hAnsi="Verdana"/>
        </w:rPr>
      </w:pPr>
      <w:r w:rsidRPr="00F4422B">
        <w:rPr>
          <w:rFonts w:ascii="Verdana" w:hAnsi="Verdana"/>
        </w:rPr>
        <w:t>Good in internet applications.</w:t>
      </w:r>
    </w:p>
    <w:p w:rsidR="003C71F3" w:rsidRDefault="009C2404" w:rsidP="00A61A8C">
      <w:pPr>
        <w:rPr>
          <w:rFonts w:ascii="Verdana" w:hAnsi="Verdana"/>
          <w:b/>
        </w:rPr>
      </w:pPr>
      <w:r w:rsidRPr="00F4422B">
        <w:rPr>
          <w:rFonts w:ascii="Verdana" w:hAnsi="Verdana"/>
          <w:b/>
        </w:rPr>
        <w:t xml:space="preserve">Personal Profile: </w:t>
      </w:r>
    </w:p>
    <w:p w:rsidR="00665ED7" w:rsidRPr="00A61A8C" w:rsidRDefault="009C2404" w:rsidP="00A61A8C">
      <w:pPr>
        <w:rPr>
          <w:rFonts w:ascii="Verdana" w:hAnsi="Verdana"/>
          <w:b/>
        </w:rPr>
      </w:pPr>
      <w:r w:rsidRPr="00F4422B">
        <w:rPr>
          <w:rFonts w:ascii="Verdana" w:hAnsi="Verdana"/>
          <w:b/>
        </w:rPr>
        <w:t xml:space="preserve"> </w:t>
      </w:r>
    </w:p>
    <w:p w:rsidR="00665ED7" w:rsidRPr="00F4422B" w:rsidRDefault="009C2404" w:rsidP="00665ED7">
      <w:pPr>
        <w:pStyle w:val="a"/>
        <w:rPr>
          <w:rFonts w:ascii="Verdana" w:hAnsi="Verdana"/>
          <w:b w:val="0"/>
          <w:sz w:val="20"/>
          <w:szCs w:val="20"/>
        </w:rPr>
      </w:pPr>
      <w:r w:rsidRPr="00F4422B">
        <w:rPr>
          <w:rFonts w:ascii="Verdana" w:hAnsi="Verdana"/>
          <w:b w:val="0"/>
          <w:sz w:val="20"/>
          <w:szCs w:val="20"/>
        </w:rPr>
        <w:t>Date of Birth</w:t>
      </w:r>
      <w:r w:rsidRPr="00F4422B">
        <w:rPr>
          <w:rFonts w:ascii="Verdana" w:hAnsi="Verdana"/>
          <w:b w:val="0"/>
          <w:sz w:val="20"/>
          <w:szCs w:val="20"/>
        </w:rPr>
        <w:tab/>
      </w:r>
      <w:r w:rsidRPr="00F4422B">
        <w:rPr>
          <w:rFonts w:ascii="Verdana" w:hAnsi="Verdana"/>
          <w:sz w:val="20"/>
          <w:szCs w:val="20"/>
        </w:rPr>
        <w:tab/>
        <w:t xml:space="preserve">:   </w:t>
      </w:r>
      <w:r w:rsidRPr="00F4422B">
        <w:rPr>
          <w:rFonts w:ascii="Verdana" w:hAnsi="Verdana"/>
          <w:b w:val="0"/>
          <w:sz w:val="20"/>
          <w:szCs w:val="20"/>
        </w:rPr>
        <w:t>18</w:t>
      </w:r>
      <w:r w:rsidRPr="00F4422B">
        <w:rPr>
          <w:rFonts w:ascii="Verdana" w:hAnsi="Verdana"/>
          <w:b w:val="0"/>
          <w:sz w:val="20"/>
          <w:szCs w:val="20"/>
          <w:vertAlign w:val="superscript"/>
        </w:rPr>
        <w:t xml:space="preserve">th </w:t>
      </w:r>
      <w:r w:rsidRPr="00F4422B">
        <w:rPr>
          <w:rFonts w:ascii="Verdana" w:hAnsi="Verdana"/>
          <w:b w:val="0"/>
          <w:sz w:val="20"/>
          <w:szCs w:val="20"/>
        </w:rPr>
        <w:t>September</w:t>
      </w:r>
      <w:r>
        <w:rPr>
          <w:rFonts w:ascii="Verdana" w:hAnsi="Verdana"/>
          <w:b w:val="0"/>
          <w:sz w:val="20"/>
          <w:szCs w:val="20"/>
        </w:rPr>
        <w:t>,</w:t>
      </w:r>
      <w:r w:rsidRPr="00F4422B">
        <w:rPr>
          <w:rFonts w:ascii="Verdana" w:hAnsi="Verdana"/>
          <w:b w:val="0"/>
          <w:sz w:val="20"/>
          <w:szCs w:val="20"/>
        </w:rPr>
        <w:t>1990</w:t>
      </w:r>
    </w:p>
    <w:p w:rsidR="00665ED7" w:rsidRPr="00F4422B" w:rsidRDefault="009C2404" w:rsidP="00665ED7">
      <w:pPr>
        <w:rPr>
          <w:rFonts w:ascii="Verdana" w:hAnsi="Verdana"/>
        </w:rPr>
      </w:pPr>
      <w:r w:rsidRPr="00F4422B">
        <w:rPr>
          <w:rFonts w:ascii="Verdana" w:hAnsi="Verdana"/>
        </w:rPr>
        <w:t>Gender</w:t>
      </w:r>
      <w:r w:rsidRPr="00F4422B">
        <w:rPr>
          <w:rFonts w:ascii="Verdana" w:hAnsi="Verdana"/>
        </w:rPr>
        <w:tab/>
      </w:r>
      <w:r w:rsidRPr="00F4422B">
        <w:rPr>
          <w:rFonts w:ascii="Verdana" w:hAnsi="Verdana"/>
        </w:rPr>
        <w:tab/>
      </w:r>
      <w:r w:rsidRPr="00F4422B">
        <w:rPr>
          <w:rFonts w:ascii="Verdana" w:hAnsi="Verdana"/>
          <w:b/>
        </w:rPr>
        <w:t xml:space="preserve">:    </w:t>
      </w:r>
      <w:r w:rsidRPr="00F4422B">
        <w:rPr>
          <w:rFonts w:ascii="Verdana" w:hAnsi="Verdana"/>
        </w:rPr>
        <w:t>Female</w:t>
      </w:r>
      <w:r w:rsidRPr="00F4422B">
        <w:rPr>
          <w:rFonts w:ascii="Verdana" w:hAnsi="Verdana"/>
        </w:rPr>
        <w:tab/>
      </w:r>
    </w:p>
    <w:p w:rsidR="00665ED7" w:rsidRPr="00F4422B" w:rsidRDefault="009C2404" w:rsidP="00665ED7">
      <w:pPr>
        <w:rPr>
          <w:rFonts w:ascii="Verdana" w:hAnsi="Verdana"/>
        </w:rPr>
      </w:pPr>
      <w:r w:rsidRPr="00F4422B">
        <w:rPr>
          <w:rFonts w:ascii="Verdana" w:hAnsi="Verdana"/>
        </w:rPr>
        <w:t>Marital Status</w:t>
      </w:r>
      <w:r w:rsidRPr="00F4422B">
        <w:rPr>
          <w:rFonts w:ascii="Verdana" w:hAnsi="Verdana"/>
        </w:rPr>
        <w:tab/>
      </w:r>
      <w:r w:rsidRPr="00F4422B">
        <w:rPr>
          <w:rFonts w:ascii="Verdana" w:hAnsi="Verdana"/>
          <w:b/>
        </w:rPr>
        <w:tab/>
        <w:t xml:space="preserve">:    </w:t>
      </w:r>
      <w:r w:rsidRPr="00F4422B">
        <w:rPr>
          <w:rFonts w:ascii="Verdana" w:hAnsi="Verdana"/>
        </w:rPr>
        <w:t>Single</w:t>
      </w:r>
    </w:p>
    <w:p w:rsidR="00665ED7" w:rsidRPr="00F4422B" w:rsidRDefault="009C2404" w:rsidP="00665ED7">
      <w:pPr>
        <w:rPr>
          <w:rFonts w:ascii="Verdana" w:hAnsi="Verdana"/>
        </w:rPr>
      </w:pPr>
      <w:r w:rsidRPr="00F4422B">
        <w:rPr>
          <w:rFonts w:ascii="Verdana" w:hAnsi="Verdana"/>
        </w:rPr>
        <w:t>Nationality</w:t>
      </w:r>
      <w:r w:rsidRPr="00F4422B">
        <w:rPr>
          <w:rFonts w:ascii="Verdana" w:hAnsi="Verdana"/>
          <w:b/>
        </w:rPr>
        <w:tab/>
      </w:r>
      <w:r w:rsidRPr="00F4422B">
        <w:rPr>
          <w:rFonts w:ascii="Verdana" w:hAnsi="Verdana"/>
          <w:b/>
        </w:rPr>
        <w:tab/>
        <w:t xml:space="preserve">:    </w:t>
      </w:r>
      <w:r w:rsidRPr="00F4422B">
        <w:rPr>
          <w:rFonts w:ascii="Verdana" w:hAnsi="Verdana"/>
        </w:rPr>
        <w:t>Indian</w:t>
      </w:r>
    </w:p>
    <w:p w:rsidR="00665ED7" w:rsidRPr="00F4422B" w:rsidRDefault="009C2404" w:rsidP="00665ED7">
      <w:pPr>
        <w:rPr>
          <w:rFonts w:ascii="Verdana" w:hAnsi="Verdana"/>
        </w:rPr>
      </w:pPr>
      <w:r w:rsidRPr="00F4422B">
        <w:rPr>
          <w:rFonts w:ascii="Verdana" w:hAnsi="Verdana"/>
        </w:rPr>
        <w:t>Language Known</w:t>
      </w:r>
      <w:r w:rsidRPr="00F4422B">
        <w:rPr>
          <w:rFonts w:ascii="Verdana" w:hAnsi="Verdana"/>
          <w:b/>
        </w:rPr>
        <w:tab/>
        <w:t xml:space="preserve">:    </w:t>
      </w:r>
      <w:r w:rsidRPr="00F4422B">
        <w:rPr>
          <w:rFonts w:ascii="Verdana" w:hAnsi="Verdana"/>
        </w:rPr>
        <w:t>English &amp; Hindi</w:t>
      </w:r>
    </w:p>
    <w:p w:rsidR="0048009E" w:rsidRDefault="009C2404" w:rsidP="00D65C0A">
      <w:pPr>
        <w:rPr>
          <w:rFonts w:ascii="Verdana" w:hAnsi="Verdana"/>
          <w:b/>
        </w:rPr>
      </w:pPr>
    </w:p>
    <w:p w:rsidR="00C24CDB" w:rsidRPr="00F4422B" w:rsidRDefault="009C2404" w:rsidP="00D65C0A">
      <w:pPr>
        <w:rPr>
          <w:rFonts w:ascii="Verdana" w:hAnsi="Verdana"/>
          <w:b/>
        </w:rPr>
      </w:pPr>
      <w:r w:rsidRPr="00F4422B">
        <w:rPr>
          <w:rFonts w:ascii="Verdana" w:hAnsi="Verdana"/>
          <w:b/>
        </w:rPr>
        <w:t xml:space="preserve">Declaration:  </w:t>
      </w:r>
    </w:p>
    <w:p w:rsidR="00C24CDB" w:rsidRPr="00F4422B" w:rsidRDefault="009C2404" w:rsidP="00D65C0A">
      <w:pPr>
        <w:ind w:left="360"/>
        <w:rPr>
          <w:rFonts w:ascii="Verdana" w:hAnsi="Verdana"/>
          <w:b/>
        </w:rPr>
      </w:pPr>
    </w:p>
    <w:p w:rsidR="000D6A73" w:rsidRPr="00667473" w:rsidRDefault="009C2404" w:rsidP="00667473">
      <w:pPr>
        <w:jc w:val="both"/>
        <w:rPr>
          <w:rFonts w:ascii="Verdana" w:hAnsi="Verdana"/>
        </w:rPr>
      </w:pPr>
      <w:r w:rsidRPr="00F4422B">
        <w:rPr>
          <w:rFonts w:ascii="Verdana" w:hAnsi="Verdana"/>
          <w:b/>
        </w:rPr>
        <w:t>“</w:t>
      </w:r>
      <w:r w:rsidRPr="00F4422B">
        <w:rPr>
          <w:rFonts w:ascii="Verdana" w:hAnsi="Verdana"/>
        </w:rPr>
        <w:t>I hereby declare that information furnished above is true to the b</w:t>
      </w:r>
      <w:r>
        <w:rPr>
          <w:rFonts w:ascii="Verdana" w:hAnsi="Verdana"/>
        </w:rPr>
        <w:t>est of my knowledge and belief”.</w:t>
      </w:r>
      <w:r w:rsidR="00537CF4" w:rsidRPr="00537C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0D6A73" w:rsidRPr="00667473" w:rsidSect="006645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4322FFC"/>
    <w:multiLevelType w:val="hybridMultilevel"/>
    <w:tmpl w:val="38DA8B72"/>
    <w:lvl w:ilvl="0" w:tplc="A7A60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6E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A7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EA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EA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43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9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20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AA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447DD"/>
    <w:multiLevelType w:val="hybridMultilevel"/>
    <w:tmpl w:val="48A676C0"/>
    <w:lvl w:ilvl="0" w:tplc="A838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4E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60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62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E1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C97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CB4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E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2F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A21B4"/>
    <w:multiLevelType w:val="hybridMultilevel"/>
    <w:tmpl w:val="7046C5EC"/>
    <w:lvl w:ilvl="0" w:tplc="96002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57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A8F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0C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822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86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08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8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328D1"/>
    <w:multiLevelType w:val="hybridMultilevel"/>
    <w:tmpl w:val="F82EB920"/>
    <w:lvl w:ilvl="0" w:tplc="65A4D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A24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0B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C21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EB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D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E8C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22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06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2FEB"/>
    <w:multiLevelType w:val="hybridMultilevel"/>
    <w:tmpl w:val="46B2769A"/>
    <w:lvl w:ilvl="0" w:tplc="0F1276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70E73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E1C75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C0B1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B00C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0ECB7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2540D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2FC0F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B9478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D43DD3"/>
    <w:multiLevelType w:val="hybridMultilevel"/>
    <w:tmpl w:val="0F962906"/>
    <w:lvl w:ilvl="0" w:tplc="ED0EF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82E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ell MT" w:eastAsia="Times New Roman" w:hAnsi="Bell MT" w:cs="Times New Roman" w:hint="default"/>
      </w:rPr>
    </w:lvl>
    <w:lvl w:ilvl="2" w:tplc="B4060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41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6F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D80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08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20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FA5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51AF6"/>
    <w:multiLevelType w:val="hybridMultilevel"/>
    <w:tmpl w:val="247E6C84"/>
    <w:lvl w:ilvl="0" w:tplc="F5E62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A7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81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C1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1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6D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AE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AF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3CA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63C71"/>
    <w:multiLevelType w:val="hybridMultilevel"/>
    <w:tmpl w:val="04E2C1EA"/>
    <w:lvl w:ilvl="0" w:tplc="6580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B2AB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D00A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1422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3ECB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5E0D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764C0F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764639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7342C4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0393BB1"/>
    <w:multiLevelType w:val="hybridMultilevel"/>
    <w:tmpl w:val="68888A0E"/>
    <w:lvl w:ilvl="0" w:tplc="A3DCB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ED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423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6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7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84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6F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ED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E5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926EE"/>
    <w:multiLevelType w:val="hybridMultilevel"/>
    <w:tmpl w:val="89C4ACB2"/>
    <w:lvl w:ilvl="0" w:tplc="59C2E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EA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CE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E8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8CF2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87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A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8C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374A6"/>
    <w:multiLevelType w:val="hybridMultilevel"/>
    <w:tmpl w:val="B06C8FAA"/>
    <w:lvl w:ilvl="0" w:tplc="3B582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5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E8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CE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0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89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C0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4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D05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90F70"/>
    <w:multiLevelType w:val="hybridMultilevel"/>
    <w:tmpl w:val="E30CC898"/>
    <w:lvl w:ilvl="0" w:tplc="1C5ECA20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BE228FC4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C680927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A45E36F6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D35605B0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A942BD80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7AB614D8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1D8005BC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58DA331C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>
    <w:nsid w:val="72810761"/>
    <w:multiLevelType w:val="hybridMultilevel"/>
    <w:tmpl w:val="7AFEF55C"/>
    <w:lvl w:ilvl="0" w:tplc="DFD21D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2DE31A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8EE53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C685A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C0AF7D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6244EC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71A66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F60D3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288999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10"/>
  </w:num>
  <w:num w:numId="11">
    <w:abstractNumId w:val="13"/>
  </w:num>
  <w:num w:numId="12">
    <w:abstractNumId w:val="3"/>
  </w:num>
  <w:num w:numId="13">
    <w:abstractNumId w:val="4"/>
  </w:num>
  <w:num w:numId="14">
    <w:abstractNumId w:val="9"/>
  </w:num>
  <w:num w:numId="15">
    <w:abstractNumId w:val="6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537CF4"/>
    <w:rsid w:val="00537CF4"/>
    <w:rsid w:val="009C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A127AD"/>
    <w:pPr>
      <w:keepNext/>
      <w:tabs>
        <w:tab w:val="left" w:pos="2880"/>
        <w:tab w:val="left" w:pos="3330"/>
        <w:tab w:val="left" w:pos="3690"/>
      </w:tabs>
      <w:spacing w:line="360" w:lineRule="auto"/>
      <w:ind w:left="3690" w:hanging="3690"/>
      <w:jc w:val="both"/>
      <w:outlineLvl w:val="3"/>
    </w:pPr>
    <w:rPr>
      <w:b/>
      <w:i/>
      <w:iCs/>
      <w:snapToGrid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A127AD"/>
    <w:pPr>
      <w:keepNext/>
      <w:spacing w:line="360" w:lineRule="auto"/>
      <w:ind w:left="3690" w:hanging="3690"/>
      <w:jc w:val="both"/>
      <w:outlineLvl w:val="4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127AD"/>
    <w:rPr>
      <w:rFonts w:ascii="Times New Roman" w:eastAsia="Times New Roman" w:hAnsi="Times New Roman" w:cs="Times New Roman"/>
      <w:b/>
      <w:i/>
      <w:iCs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127AD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rsid w:val="00042A01"/>
    <w:rPr>
      <w:color w:val="000080"/>
      <w:u w:val="single"/>
    </w:rPr>
  </w:style>
  <w:style w:type="character" w:customStyle="1" w:styleId="BodyTextChar">
    <w:name w:val="Body Text Char"/>
    <w:link w:val="BodyText"/>
    <w:rsid w:val="00042A01"/>
    <w:rPr>
      <w:sz w:val="24"/>
      <w:szCs w:val="24"/>
    </w:rPr>
  </w:style>
  <w:style w:type="paragraph" w:styleId="BodyText">
    <w:name w:val="Body Text"/>
    <w:basedOn w:val="Normal"/>
    <w:link w:val="BodyTextChar"/>
    <w:rsid w:val="00042A01"/>
    <w:pPr>
      <w:widowControl w:val="0"/>
      <w:suppressAutoHyphens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42A01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473101"/>
    <w:pPr>
      <w:spacing w:before="100" w:beforeAutospacing="1" w:after="100" w:afterAutospacing="1"/>
    </w:pPr>
    <w:rPr>
      <w:sz w:val="24"/>
      <w:szCs w:val="24"/>
    </w:rPr>
  </w:style>
  <w:style w:type="paragraph" w:customStyle="1" w:styleId="a">
    <w:name w:val=":"/>
    <w:basedOn w:val="Title"/>
    <w:link w:val="Char"/>
    <w:rsid w:val="00695031"/>
    <w:pPr>
      <w:pBdr>
        <w:bottom w:val="none" w:sz="0" w:space="0" w:color="auto"/>
      </w:pBdr>
      <w:spacing w:after="0"/>
      <w:contextualSpacing w:val="0"/>
      <w:jc w:val="both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34"/>
      <w:szCs w:val="24"/>
      <w:lang w:val="en-GB"/>
    </w:rPr>
  </w:style>
  <w:style w:type="character" w:customStyle="1" w:styleId="Char">
    <w:name w:val=": Char"/>
    <w:basedOn w:val="DefaultParagraphFont"/>
    <w:link w:val="a"/>
    <w:rsid w:val="00695031"/>
    <w:rPr>
      <w:rFonts w:ascii="Times New Roman" w:eastAsia="Times New Roman" w:hAnsi="Times New Roman" w:cs="Times New Roman"/>
      <w:b/>
      <w:bCs/>
      <w:sz w:val="3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5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2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4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22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44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22B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F2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06BF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F30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23978a69c312718b7a2f20d584f52b5134f530e18705c4458440321091b5b58140a190216485c59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208140a19465f4f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0DC36-3CDA-443E-B9F5-693EDD55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Anand</cp:lastModifiedBy>
  <cp:revision>2</cp:revision>
  <cp:lastPrinted>2014-08-12T14:45:00Z</cp:lastPrinted>
  <dcterms:created xsi:type="dcterms:W3CDTF">2019-02-07T11:53:00Z</dcterms:created>
  <dcterms:modified xsi:type="dcterms:W3CDTF">2019-02-07T11:53:00Z</dcterms:modified>
</cp:coreProperties>
</file>