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1EE" w:rsidRPr="00432A73" w:rsidRDefault="00572AF7">
      <w:pPr>
        <w:jc w:val="both"/>
        <w:rPr>
          <w:rFonts w:ascii="Arial" w:hAnsi="Arial" w:cs="Arial"/>
        </w:rPr>
      </w:pPr>
      <w:r w:rsidRPr="00432A73">
        <w:rPr>
          <w:rFonts w:ascii="Arial" w:eastAsia="Verdana" w:hAnsi="Arial" w:cs="Arial"/>
          <w:i/>
          <w:iCs/>
          <w:noProof/>
          <w:sz w:val="30"/>
          <w:szCs w:val="34"/>
          <w:u w:val="none"/>
        </w:rPr>
        <w:drawing>
          <wp:anchor distT="0" distB="0" distL="114300" distR="114300" simplePos="0" relativeHeight="251658240" behindDoc="0" locked="0" layoutInCell="1" allowOverlap="1">
            <wp:simplePos x="0" y="0"/>
            <wp:positionH relativeFrom="column">
              <wp:posOffset>4933315</wp:posOffset>
            </wp:positionH>
            <wp:positionV relativeFrom="paragraph">
              <wp:posOffset>-234315</wp:posOffset>
            </wp:positionV>
            <wp:extent cx="1115060" cy="1409700"/>
            <wp:effectExtent l="19050" t="19050" r="27940" b="19050"/>
            <wp:wrapThrough wrapText="bothSides">
              <wp:wrapPolygon edited="0">
                <wp:start x="-369" y="-292"/>
                <wp:lineTo x="-369" y="21600"/>
                <wp:lineTo x="21772" y="21600"/>
                <wp:lineTo x="21772" y="-292"/>
                <wp:lineTo x="-369" y="-292"/>
              </wp:wrapPolygon>
            </wp:wrapThrough>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5060" cy="1409700"/>
                    </a:xfrm>
                    <a:prstGeom prst="rect">
                      <a:avLst/>
                    </a:prstGeom>
                    <a:ln>
                      <a:solidFill>
                        <a:schemeClr val="tx1"/>
                      </a:solidFill>
                    </a:ln>
                  </pic:spPr>
                </pic:pic>
              </a:graphicData>
            </a:graphic>
          </wp:anchor>
        </w:drawing>
      </w:r>
      <w:r w:rsidRPr="00432A73">
        <w:rPr>
          <w:rFonts w:ascii="Arial" w:eastAsia="Verdana" w:hAnsi="Arial" w:cs="Arial"/>
          <w:i/>
          <w:iCs/>
          <w:sz w:val="30"/>
          <w:szCs w:val="34"/>
          <w:u w:val="none"/>
        </w:rPr>
        <w:t xml:space="preserve">                                        </w:t>
      </w:r>
      <w:r w:rsidRPr="00432A73">
        <w:rPr>
          <w:rFonts w:ascii="Arial" w:eastAsia="Verdana" w:hAnsi="Arial" w:cs="Arial"/>
          <w:sz w:val="34"/>
          <w:szCs w:val="34"/>
        </w:rPr>
        <w:t>CURRICULUM VITAE</w:t>
      </w:r>
    </w:p>
    <w:p w:rsidR="00E141EE" w:rsidRPr="00432A73" w:rsidRDefault="009E3341">
      <w:pPr>
        <w:jc w:val="both"/>
        <w:rPr>
          <w:rFonts w:ascii="Arial" w:eastAsia="Verdana" w:hAnsi="Arial" w:cs="Arial"/>
          <w:sz w:val="30"/>
          <w:szCs w:val="34"/>
          <w:u w:val="none"/>
        </w:rPr>
      </w:pPr>
    </w:p>
    <w:p w:rsidR="00FD4C67" w:rsidRPr="00432A73" w:rsidRDefault="00572AF7">
      <w:pPr>
        <w:jc w:val="both"/>
        <w:rPr>
          <w:rFonts w:ascii="Arial" w:eastAsia="Verdana" w:hAnsi="Arial" w:cs="Arial"/>
          <w:sz w:val="26"/>
          <w:szCs w:val="30"/>
          <w:u w:val="none"/>
        </w:rPr>
      </w:pPr>
      <w:r>
        <w:rPr>
          <w:rFonts w:ascii="Arial" w:eastAsia="Verdana" w:hAnsi="Arial" w:cs="Arial"/>
          <w:sz w:val="26"/>
          <w:szCs w:val="30"/>
          <w:u w:val="none"/>
        </w:rPr>
        <w:t>VIJAY KUMAR MISHRA</w:t>
      </w:r>
    </w:p>
    <w:p w:rsidR="00FD4C67" w:rsidRPr="00432A73" w:rsidRDefault="00572AF7">
      <w:pPr>
        <w:jc w:val="both"/>
        <w:rPr>
          <w:rFonts w:ascii="Arial" w:eastAsia="Verdana" w:hAnsi="Arial" w:cs="Arial"/>
          <w:sz w:val="20"/>
          <w:szCs w:val="30"/>
          <w:u w:val="none"/>
        </w:rPr>
      </w:pPr>
      <w:r w:rsidRPr="00432A73">
        <w:rPr>
          <w:rFonts w:ascii="Arial" w:eastAsia="Verdana" w:hAnsi="Arial" w:cs="Arial"/>
          <w:sz w:val="20"/>
          <w:szCs w:val="30"/>
          <w:u w:val="none"/>
        </w:rPr>
        <w:t>B-285</w:t>
      </w:r>
    </w:p>
    <w:p w:rsidR="00FD4C67" w:rsidRPr="00432A73" w:rsidRDefault="00572AF7">
      <w:pPr>
        <w:jc w:val="both"/>
        <w:rPr>
          <w:rFonts w:ascii="Arial" w:eastAsia="Verdana" w:hAnsi="Arial" w:cs="Arial"/>
          <w:sz w:val="20"/>
          <w:szCs w:val="30"/>
          <w:u w:val="none"/>
        </w:rPr>
      </w:pPr>
      <w:r w:rsidRPr="00432A73">
        <w:rPr>
          <w:rFonts w:ascii="Arial" w:eastAsia="Verdana" w:hAnsi="Arial" w:cs="Arial"/>
          <w:sz w:val="20"/>
          <w:szCs w:val="30"/>
          <w:u w:val="none"/>
        </w:rPr>
        <w:t>Vasant Kunj Enclave</w:t>
      </w:r>
    </w:p>
    <w:p w:rsidR="00E141EE" w:rsidRPr="00432A73" w:rsidRDefault="00572AF7">
      <w:pPr>
        <w:jc w:val="both"/>
        <w:rPr>
          <w:rFonts w:ascii="Arial" w:eastAsia="Verdana" w:hAnsi="Arial" w:cs="Arial"/>
          <w:sz w:val="26"/>
          <w:szCs w:val="30"/>
          <w:u w:val="none"/>
        </w:rPr>
      </w:pPr>
      <w:r w:rsidRPr="00432A73">
        <w:rPr>
          <w:rFonts w:ascii="Arial" w:eastAsia="Verdana" w:hAnsi="Arial" w:cs="Arial"/>
          <w:sz w:val="20"/>
          <w:szCs w:val="30"/>
          <w:u w:val="none"/>
        </w:rPr>
        <w:t>NEW DELHI - 70</w:t>
      </w:r>
      <w:r w:rsidRPr="00432A73">
        <w:rPr>
          <w:rFonts w:ascii="Arial" w:eastAsia="Verdana" w:hAnsi="Arial" w:cs="Arial"/>
          <w:sz w:val="20"/>
          <w:u w:val="none"/>
        </w:rPr>
        <w:tab/>
      </w:r>
      <w:r w:rsidRPr="00432A73">
        <w:rPr>
          <w:rFonts w:ascii="Arial" w:eastAsia="Verdana" w:hAnsi="Arial" w:cs="Arial"/>
          <w:sz w:val="20"/>
          <w:u w:val="none"/>
        </w:rPr>
        <w:tab/>
      </w:r>
      <w:r w:rsidRPr="00432A73">
        <w:rPr>
          <w:rFonts w:ascii="Arial" w:eastAsia="Verdana" w:hAnsi="Arial" w:cs="Arial"/>
          <w:sz w:val="20"/>
          <w:u w:val="none"/>
        </w:rPr>
        <w:tab/>
      </w:r>
      <w:r w:rsidRPr="00432A73">
        <w:rPr>
          <w:rFonts w:ascii="Arial" w:eastAsia="Verdana" w:hAnsi="Arial" w:cs="Arial"/>
          <w:sz w:val="20"/>
          <w:u w:val="none"/>
        </w:rPr>
        <w:tab/>
      </w:r>
    </w:p>
    <w:p w:rsidR="00E141EE" w:rsidRPr="00432A73" w:rsidRDefault="00572AF7">
      <w:pPr>
        <w:jc w:val="both"/>
        <w:rPr>
          <w:rFonts w:ascii="Arial" w:eastAsia="Verdana" w:hAnsi="Arial" w:cs="Arial"/>
          <w:sz w:val="20"/>
          <w:u w:val="none"/>
        </w:rPr>
      </w:pPr>
      <w:r w:rsidRPr="00432A73">
        <w:rPr>
          <w:rFonts w:ascii="Arial" w:eastAsia="Verdana" w:hAnsi="Arial" w:cs="Arial"/>
          <w:sz w:val="20"/>
          <w:u w:val="none"/>
        </w:rPr>
        <w:t xml:space="preserve">Mobile: +91 </w:t>
      </w:r>
      <w:r>
        <w:rPr>
          <w:rFonts w:ascii="Arial" w:eastAsia="Verdana" w:hAnsi="Arial" w:cs="Arial"/>
          <w:sz w:val="20"/>
          <w:u w:val="none"/>
        </w:rPr>
        <w:t>7753839989</w:t>
      </w:r>
      <w:bookmarkStart w:id="0" w:name="_GoBack"/>
      <w:bookmarkEnd w:id="0"/>
    </w:p>
    <w:p w:rsidR="00C246E1" w:rsidRPr="00432A73" w:rsidRDefault="00572AF7">
      <w:pPr>
        <w:pBdr>
          <w:bottom w:val="single" w:sz="6" w:space="1" w:color="auto"/>
        </w:pBdr>
        <w:jc w:val="both"/>
        <w:rPr>
          <w:rFonts w:ascii="Arial" w:eastAsia="Verdana" w:hAnsi="Arial" w:cs="Arial"/>
          <w:sz w:val="20"/>
          <w:u w:val="none"/>
        </w:rPr>
      </w:pPr>
      <w:r>
        <w:rPr>
          <w:rFonts w:ascii="Arial" w:eastAsia="Verdana" w:hAnsi="Arial" w:cs="Arial"/>
          <w:sz w:val="20"/>
          <w:u w:val="none"/>
        </w:rPr>
        <w:t>Email: vijaymishra0027@gmail.com</w:t>
      </w:r>
      <w:r w:rsidRPr="00432A73">
        <w:rPr>
          <w:rFonts w:ascii="Arial" w:eastAsia="Verdana" w:hAnsi="Arial" w:cs="Arial"/>
          <w:sz w:val="20"/>
          <w:u w:val="none"/>
        </w:rPr>
        <w:t xml:space="preserve"> </w:t>
      </w:r>
    </w:p>
    <w:p w:rsidR="005B48A9" w:rsidRDefault="009E3341">
      <w:pPr>
        <w:pBdr>
          <w:bottom w:val="single" w:sz="6" w:space="1" w:color="auto"/>
        </w:pBdr>
        <w:jc w:val="both"/>
        <w:rPr>
          <w:rFonts w:ascii="Arial" w:eastAsia="Verdana" w:hAnsi="Arial" w:cs="Arial"/>
          <w:sz w:val="20"/>
          <w:u w:val="none"/>
        </w:rPr>
      </w:pPr>
    </w:p>
    <w:p w:rsidR="00406261" w:rsidRPr="00432A73" w:rsidRDefault="009E3341">
      <w:pPr>
        <w:jc w:val="both"/>
        <w:rPr>
          <w:rFonts w:ascii="Arial" w:eastAsia="Verdana" w:hAnsi="Arial" w:cs="Arial"/>
          <w:sz w:val="20"/>
          <w:u w:val="none"/>
        </w:rPr>
      </w:pPr>
    </w:p>
    <w:p w:rsidR="00052684" w:rsidRPr="00432A73" w:rsidRDefault="009E3341" w:rsidP="00406261">
      <w:pPr>
        <w:jc w:val="both"/>
        <w:rPr>
          <w:rFonts w:ascii="Arial" w:eastAsia="Verdana" w:hAnsi="Arial" w:cs="Arial"/>
          <w:sz w:val="20"/>
        </w:rPr>
      </w:pPr>
    </w:p>
    <w:p w:rsidR="00E141EE" w:rsidRPr="00432A73" w:rsidRDefault="00572AF7" w:rsidP="00406261">
      <w:pPr>
        <w:jc w:val="both"/>
        <w:rPr>
          <w:rFonts w:ascii="Comic Sans MS" w:eastAsia="Verdana" w:hAnsi="Comic Sans MS" w:cs="Arial"/>
          <w:sz w:val="22"/>
        </w:rPr>
      </w:pPr>
      <w:r w:rsidRPr="00432A73">
        <w:rPr>
          <w:rFonts w:ascii="Comic Sans MS" w:eastAsia="Verdana" w:hAnsi="Comic Sans MS" w:cs="Arial"/>
          <w:sz w:val="22"/>
        </w:rPr>
        <w:t>Career Objective</w:t>
      </w:r>
    </w:p>
    <w:p w:rsidR="00A16A63" w:rsidRPr="00432A73" w:rsidRDefault="009E3341" w:rsidP="00406261">
      <w:pPr>
        <w:jc w:val="both"/>
        <w:rPr>
          <w:rFonts w:ascii="Arial" w:hAnsi="Arial" w:cs="Arial"/>
          <w:sz w:val="20"/>
        </w:rPr>
      </w:pPr>
    </w:p>
    <w:p w:rsidR="00E141EE" w:rsidRPr="00432A73" w:rsidRDefault="00572AF7" w:rsidP="008E37AC">
      <w:pPr>
        <w:numPr>
          <w:ilvl w:val="0"/>
          <w:numId w:val="1"/>
        </w:numPr>
        <w:tabs>
          <w:tab w:val="left" w:pos="2880"/>
          <w:tab w:val="left" w:pos="3780"/>
          <w:tab w:val="left" w:pos="4320"/>
        </w:tabs>
        <w:spacing w:line="360" w:lineRule="auto"/>
        <w:ind w:hanging="360"/>
        <w:jc w:val="both"/>
        <w:rPr>
          <w:rFonts w:ascii="Arial" w:eastAsia="Verdana" w:hAnsi="Arial" w:cs="Arial"/>
          <w:b w:val="0"/>
          <w:bCs w:val="0"/>
          <w:sz w:val="20"/>
          <w:u w:val="none"/>
        </w:rPr>
      </w:pPr>
      <w:r w:rsidRPr="00432A73">
        <w:rPr>
          <w:rFonts w:ascii="Arial" w:eastAsia="Verdana" w:hAnsi="Arial" w:cs="Arial"/>
          <w:b w:val="0"/>
          <w:bCs w:val="0"/>
          <w:sz w:val="20"/>
          <w:u w:val="none"/>
        </w:rPr>
        <w:t>Seeking for responsible and challenging career, where my skills can be effectively utilized and contributed for organizational success.</w:t>
      </w:r>
    </w:p>
    <w:p w:rsidR="00406261" w:rsidRPr="00432A73" w:rsidRDefault="00572AF7" w:rsidP="00406261">
      <w:pPr>
        <w:rPr>
          <w:rFonts w:ascii="Comic Sans MS" w:hAnsi="Comic Sans MS" w:cs="Arial"/>
          <w:szCs w:val="28"/>
        </w:rPr>
      </w:pPr>
      <w:r w:rsidRPr="00432A73">
        <w:rPr>
          <w:rFonts w:ascii="Comic Sans MS" w:hAnsi="Comic Sans MS" w:cs="Arial"/>
          <w:szCs w:val="28"/>
        </w:rPr>
        <w:t>Academic Educational Profile</w:t>
      </w:r>
    </w:p>
    <w:p w:rsidR="00052684" w:rsidRPr="00432A73" w:rsidRDefault="009E3341" w:rsidP="00406261">
      <w:pPr>
        <w:rPr>
          <w:rFonts w:ascii="Arial" w:hAnsi="Arial" w:cs="Arial"/>
          <w:sz w:val="20"/>
        </w:rPr>
      </w:pPr>
    </w:p>
    <w:p w:rsidR="00052684" w:rsidRPr="00432A73" w:rsidRDefault="00572AF7" w:rsidP="00052684">
      <w:pPr>
        <w:numPr>
          <w:ilvl w:val="0"/>
          <w:numId w:val="1"/>
        </w:numPr>
        <w:tabs>
          <w:tab w:val="left" w:pos="2880"/>
          <w:tab w:val="left" w:pos="3780"/>
          <w:tab w:val="left" w:pos="4320"/>
        </w:tabs>
        <w:ind w:hanging="360"/>
        <w:jc w:val="both"/>
        <w:rPr>
          <w:rFonts w:ascii="Arial" w:eastAsia="Verdana" w:hAnsi="Arial" w:cs="Arial"/>
          <w:b w:val="0"/>
          <w:bCs w:val="0"/>
          <w:sz w:val="20"/>
          <w:u w:val="none"/>
        </w:rPr>
      </w:pPr>
      <w:r w:rsidRPr="00432A73">
        <w:rPr>
          <w:rFonts w:ascii="Arial" w:eastAsia="Verdana" w:hAnsi="Arial" w:cs="Arial"/>
          <w:b w:val="0"/>
          <w:bCs w:val="0"/>
          <w:sz w:val="20"/>
          <w:u w:val="none"/>
        </w:rPr>
        <w:t>B.Tech.</w:t>
      </w:r>
      <w:r>
        <w:rPr>
          <w:rFonts w:ascii="Arial" w:eastAsia="Verdana" w:hAnsi="Arial" w:cs="Arial"/>
          <w:b w:val="0"/>
          <w:bCs w:val="0"/>
          <w:sz w:val="20"/>
          <w:u w:val="none"/>
        </w:rPr>
        <w:t xml:space="preserve"> in Electrical &amp; Electronic from Uttar Pradesh technical university</w:t>
      </w:r>
    </w:p>
    <w:p w:rsidR="00052684" w:rsidRPr="00432A73" w:rsidRDefault="009E3341" w:rsidP="00052684">
      <w:pPr>
        <w:tabs>
          <w:tab w:val="left" w:pos="2880"/>
          <w:tab w:val="left" w:pos="3780"/>
          <w:tab w:val="left" w:pos="4320"/>
        </w:tabs>
        <w:ind w:left="1080"/>
        <w:jc w:val="both"/>
        <w:rPr>
          <w:rFonts w:ascii="Arial" w:eastAsia="Verdana" w:hAnsi="Arial" w:cs="Arial"/>
          <w:b w:val="0"/>
          <w:bCs w:val="0"/>
          <w:sz w:val="20"/>
          <w:u w:val="none"/>
        </w:rPr>
      </w:pPr>
    </w:p>
    <w:p w:rsidR="00052684" w:rsidRPr="00432A73" w:rsidRDefault="00572AF7" w:rsidP="00052684">
      <w:pPr>
        <w:numPr>
          <w:ilvl w:val="0"/>
          <w:numId w:val="1"/>
        </w:numPr>
        <w:tabs>
          <w:tab w:val="left" w:pos="2880"/>
          <w:tab w:val="left" w:pos="3780"/>
          <w:tab w:val="left" w:pos="4320"/>
        </w:tabs>
        <w:ind w:hanging="360"/>
        <w:jc w:val="both"/>
        <w:rPr>
          <w:rFonts w:ascii="Arial" w:eastAsia="Verdana" w:hAnsi="Arial" w:cs="Arial"/>
          <w:b w:val="0"/>
          <w:bCs w:val="0"/>
          <w:sz w:val="20"/>
          <w:u w:val="none"/>
        </w:rPr>
      </w:pPr>
      <w:r w:rsidRPr="00432A73">
        <w:rPr>
          <w:rFonts w:ascii="Arial" w:eastAsia="Verdana" w:hAnsi="Arial" w:cs="Arial"/>
          <w:b w:val="0"/>
          <w:bCs w:val="0"/>
          <w:sz w:val="20"/>
          <w:u w:val="none"/>
        </w:rPr>
        <w:t>Intermediate - from</w:t>
      </w:r>
      <w:r>
        <w:rPr>
          <w:rFonts w:ascii="Arial" w:eastAsia="Verdana" w:hAnsi="Arial" w:cs="Arial"/>
          <w:b w:val="0"/>
          <w:bCs w:val="0"/>
          <w:sz w:val="20"/>
          <w:u w:val="none"/>
        </w:rPr>
        <w:t xml:space="preserve"> Uttar Pradesh board</w:t>
      </w:r>
    </w:p>
    <w:p w:rsidR="00052684" w:rsidRPr="00432A73" w:rsidRDefault="009E3341" w:rsidP="00052684">
      <w:pPr>
        <w:tabs>
          <w:tab w:val="left" w:pos="2880"/>
          <w:tab w:val="left" w:pos="3780"/>
          <w:tab w:val="left" w:pos="4320"/>
        </w:tabs>
        <w:ind w:left="1080"/>
        <w:jc w:val="both"/>
        <w:rPr>
          <w:rFonts w:ascii="Arial" w:eastAsia="Verdana" w:hAnsi="Arial" w:cs="Arial"/>
          <w:b w:val="0"/>
          <w:bCs w:val="0"/>
          <w:sz w:val="20"/>
          <w:u w:val="none"/>
        </w:rPr>
      </w:pPr>
    </w:p>
    <w:p w:rsidR="00E141EE" w:rsidRPr="00DE087D" w:rsidRDefault="00572AF7" w:rsidP="00052684">
      <w:pPr>
        <w:numPr>
          <w:ilvl w:val="0"/>
          <w:numId w:val="1"/>
        </w:numPr>
        <w:tabs>
          <w:tab w:val="left" w:pos="2880"/>
          <w:tab w:val="left" w:pos="3780"/>
          <w:tab w:val="left" w:pos="4320"/>
        </w:tabs>
        <w:ind w:hanging="360"/>
        <w:jc w:val="both"/>
        <w:rPr>
          <w:rFonts w:ascii="Arial" w:hAnsi="Arial" w:cs="Arial"/>
          <w:sz w:val="20"/>
        </w:rPr>
      </w:pPr>
      <w:r w:rsidRPr="00432A73">
        <w:rPr>
          <w:rFonts w:ascii="Arial" w:eastAsia="Verdana" w:hAnsi="Arial" w:cs="Arial"/>
          <w:b w:val="0"/>
          <w:bCs w:val="0"/>
          <w:sz w:val="20"/>
          <w:u w:val="none"/>
        </w:rPr>
        <w:t>Tenth Standard(X) - from</w:t>
      </w:r>
      <w:r>
        <w:rPr>
          <w:rFonts w:ascii="Arial" w:eastAsia="Verdana" w:hAnsi="Arial" w:cs="Arial"/>
          <w:b w:val="0"/>
          <w:bCs w:val="0"/>
          <w:sz w:val="20"/>
          <w:u w:val="none"/>
        </w:rPr>
        <w:t>,Uttar Pradesh board</w:t>
      </w:r>
    </w:p>
    <w:p w:rsidR="00DE087D" w:rsidRDefault="009E3341" w:rsidP="00DE087D">
      <w:pPr>
        <w:pStyle w:val="ListParagraph"/>
        <w:rPr>
          <w:rFonts w:ascii="Arial" w:hAnsi="Arial" w:cs="Arial"/>
          <w:sz w:val="20"/>
        </w:rPr>
      </w:pPr>
    </w:p>
    <w:p w:rsidR="00DE087D" w:rsidRPr="00432A73" w:rsidRDefault="00572AF7" w:rsidP="00DE087D">
      <w:pPr>
        <w:jc w:val="both"/>
        <w:rPr>
          <w:rFonts w:ascii="Comic Sans MS" w:eastAsia="Verdana" w:hAnsi="Comic Sans MS" w:cs="Arial"/>
          <w:sz w:val="22"/>
        </w:rPr>
      </w:pPr>
      <w:r w:rsidRPr="00432A73">
        <w:rPr>
          <w:rFonts w:ascii="Comic Sans MS" w:eastAsia="Verdana" w:hAnsi="Comic Sans MS" w:cs="Arial"/>
          <w:sz w:val="22"/>
        </w:rPr>
        <w:t>Computer Skill</w:t>
      </w:r>
    </w:p>
    <w:p w:rsidR="00DE087D" w:rsidRPr="00432A73" w:rsidRDefault="009E3341" w:rsidP="00DE087D">
      <w:pPr>
        <w:jc w:val="both"/>
        <w:rPr>
          <w:rFonts w:ascii="Comic Sans MS" w:hAnsi="Comic Sans MS" w:cs="Arial"/>
          <w:sz w:val="22"/>
        </w:rPr>
      </w:pPr>
    </w:p>
    <w:p w:rsidR="00DE087D" w:rsidRPr="00432A73" w:rsidRDefault="00572AF7" w:rsidP="00DE087D">
      <w:pPr>
        <w:numPr>
          <w:ilvl w:val="0"/>
          <w:numId w:val="1"/>
        </w:numPr>
        <w:tabs>
          <w:tab w:val="left" w:pos="720"/>
        </w:tabs>
        <w:ind w:hanging="360"/>
        <w:jc w:val="both"/>
        <w:rPr>
          <w:rFonts w:ascii="Arial" w:eastAsia="Verdana" w:hAnsi="Arial" w:cs="Arial"/>
          <w:b w:val="0"/>
          <w:bCs w:val="0"/>
          <w:sz w:val="20"/>
          <w:u w:val="none"/>
        </w:rPr>
      </w:pPr>
      <w:r>
        <w:rPr>
          <w:rFonts w:ascii="Arial" w:eastAsia="Verdana" w:hAnsi="Arial" w:cs="Arial"/>
          <w:b w:val="0"/>
          <w:bCs w:val="0"/>
          <w:sz w:val="20"/>
          <w:u w:val="none"/>
        </w:rPr>
        <w:t>Operating System:  Windows 7, XP, MS</w:t>
      </w:r>
      <w:r w:rsidRPr="00432A73">
        <w:rPr>
          <w:rFonts w:ascii="Arial" w:eastAsia="Verdana" w:hAnsi="Arial" w:cs="Arial"/>
          <w:b w:val="0"/>
          <w:bCs w:val="0"/>
          <w:sz w:val="20"/>
          <w:u w:val="none"/>
        </w:rPr>
        <w:t>-</w:t>
      </w:r>
      <w:r>
        <w:rPr>
          <w:rFonts w:ascii="Arial" w:eastAsia="Verdana" w:hAnsi="Arial" w:cs="Arial"/>
          <w:b w:val="0"/>
          <w:bCs w:val="0"/>
          <w:sz w:val="20"/>
          <w:u w:val="none"/>
        </w:rPr>
        <w:t>Word, MS-Excel</w:t>
      </w:r>
    </w:p>
    <w:p w:rsidR="00DE087D" w:rsidRPr="00432A73" w:rsidRDefault="009E3341" w:rsidP="00DE087D">
      <w:pPr>
        <w:tabs>
          <w:tab w:val="left" w:pos="2880"/>
          <w:tab w:val="left" w:pos="3780"/>
          <w:tab w:val="left" w:pos="4320"/>
        </w:tabs>
        <w:jc w:val="both"/>
        <w:rPr>
          <w:rFonts w:ascii="Arial" w:hAnsi="Arial" w:cs="Arial"/>
          <w:sz w:val="20"/>
        </w:rPr>
      </w:pPr>
    </w:p>
    <w:p w:rsidR="003A1250" w:rsidRPr="00432A73" w:rsidRDefault="009E3341" w:rsidP="003A1250">
      <w:pPr>
        <w:pStyle w:val="ListParagraph"/>
        <w:rPr>
          <w:rFonts w:ascii="Arial" w:hAnsi="Arial" w:cs="Arial"/>
          <w:sz w:val="20"/>
        </w:rPr>
      </w:pPr>
    </w:p>
    <w:p w:rsidR="003A1250" w:rsidRPr="00432A73" w:rsidRDefault="00572AF7" w:rsidP="003A1250">
      <w:pPr>
        <w:tabs>
          <w:tab w:val="left" w:pos="2880"/>
          <w:tab w:val="left" w:pos="3780"/>
          <w:tab w:val="left" w:pos="4320"/>
        </w:tabs>
        <w:jc w:val="both"/>
        <w:rPr>
          <w:rFonts w:ascii="Comic Sans MS" w:hAnsi="Comic Sans MS" w:cs="Arial"/>
          <w:szCs w:val="22"/>
        </w:rPr>
      </w:pPr>
      <w:r w:rsidRPr="00432A73">
        <w:rPr>
          <w:rFonts w:ascii="Comic Sans MS" w:hAnsi="Comic Sans MS" w:cs="Arial"/>
          <w:szCs w:val="22"/>
        </w:rPr>
        <w:t>Experience Details</w:t>
      </w:r>
    </w:p>
    <w:p w:rsidR="003A1250" w:rsidRPr="00432A73" w:rsidRDefault="009E3341" w:rsidP="003A1250">
      <w:pPr>
        <w:pStyle w:val="ListParagraph"/>
        <w:rPr>
          <w:rFonts w:ascii="Arial" w:hAnsi="Arial" w:cs="Arial"/>
          <w:sz w:val="20"/>
        </w:rPr>
      </w:pPr>
    </w:p>
    <w:p w:rsidR="00432A73" w:rsidRPr="00432A73" w:rsidRDefault="00572AF7" w:rsidP="00052684">
      <w:pPr>
        <w:numPr>
          <w:ilvl w:val="0"/>
          <w:numId w:val="1"/>
        </w:numPr>
        <w:tabs>
          <w:tab w:val="left" w:pos="2880"/>
          <w:tab w:val="left" w:pos="3780"/>
          <w:tab w:val="left" w:pos="4320"/>
        </w:tabs>
        <w:ind w:hanging="360"/>
        <w:jc w:val="both"/>
        <w:rPr>
          <w:rFonts w:ascii="Arial" w:hAnsi="Arial" w:cs="Arial"/>
          <w:b w:val="0"/>
          <w:sz w:val="20"/>
          <w:u w:val="none"/>
        </w:rPr>
      </w:pPr>
      <w:r w:rsidRPr="00432A73">
        <w:rPr>
          <w:rFonts w:ascii="Arial" w:hAnsi="Arial" w:cs="Arial"/>
          <w:b w:val="0"/>
          <w:sz w:val="20"/>
          <w:u w:val="none"/>
        </w:rPr>
        <w:t xml:space="preserve">Working in </w:t>
      </w:r>
      <w:r w:rsidRPr="00432A73">
        <w:rPr>
          <w:rFonts w:ascii="Arial" w:hAnsi="Arial" w:cs="Arial"/>
          <w:sz w:val="20"/>
          <w:u w:val="none"/>
        </w:rPr>
        <w:t>APPLIED SOLAR TECHNOLOGIES INDIA PVT. LTD</w:t>
      </w:r>
      <w:r>
        <w:rPr>
          <w:rFonts w:ascii="Arial" w:hAnsi="Arial" w:cs="Arial"/>
          <w:sz w:val="20"/>
          <w:u w:val="none"/>
        </w:rPr>
        <w:t xml:space="preserve"> </w:t>
      </w:r>
      <w:r>
        <w:rPr>
          <w:rFonts w:ascii="Arial" w:hAnsi="Arial" w:cs="Arial"/>
          <w:b w:val="0"/>
          <w:sz w:val="20"/>
          <w:u w:val="none"/>
        </w:rPr>
        <w:t>(From sep-2015</w:t>
      </w:r>
      <w:r w:rsidRPr="003220C3">
        <w:rPr>
          <w:rFonts w:ascii="Arial" w:hAnsi="Arial" w:cs="Arial"/>
          <w:b w:val="0"/>
          <w:sz w:val="20"/>
          <w:u w:val="none"/>
        </w:rPr>
        <w:t>)</w:t>
      </w:r>
    </w:p>
    <w:p w:rsidR="003A1250" w:rsidRPr="00432A73" w:rsidRDefault="009E3341" w:rsidP="00432A73">
      <w:pPr>
        <w:tabs>
          <w:tab w:val="left" w:pos="2880"/>
          <w:tab w:val="left" w:pos="3780"/>
          <w:tab w:val="left" w:pos="4320"/>
        </w:tabs>
        <w:ind w:left="1080"/>
        <w:jc w:val="both"/>
        <w:rPr>
          <w:rFonts w:ascii="Arial" w:hAnsi="Arial" w:cs="Arial"/>
          <w:b w:val="0"/>
          <w:sz w:val="20"/>
          <w:u w:val="none"/>
        </w:rPr>
      </w:pPr>
    </w:p>
    <w:p w:rsidR="00432A73" w:rsidRDefault="00572AF7" w:rsidP="00432A73">
      <w:pPr>
        <w:tabs>
          <w:tab w:val="left" w:pos="2880"/>
          <w:tab w:val="left" w:pos="3780"/>
          <w:tab w:val="left" w:pos="4320"/>
        </w:tabs>
        <w:ind w:left="1080"/>
        <w:jc w:val="both"/>
        <w:rPr>
          <w:rFonts w:ascii="Arial" w:hAnsi="Arial" w:cs="Arial"/>
          <w:b w:val="0"/>
          <w:sz w:val="20"/>
          <w:u w:val="none"/>
        </w:rPr>
      </w:pPr>
      <w:r>
        <w:rPr>
          <w:rFonts w:ascii="Arial" w:hAnsi="Arial" w:cs="Arial"/>
          <w:b w:val="0"/>
          <w:sz w:val="20"/>
          <w:u w:val="none"/>
        </w:rPr>
        <w:t>Position</w:t>
      </w:r>
      <w:proofErr w:type="gramStart"/>
      <w:r>
        <w:rPr>
          <w:rFonts w:ascii="Arial" w:hAnsi="Arial" w:cs="Arial"/>
          <w:b w:val="0"/>
          <w:sz w:val="20"/>
          <w:u w:val="none"/>
        </w:rPr>
        <w:t>-  Sr</w:t>
      </w:r>
      <w:proofErr w:type="gramEnd"/>
      <w:r w:rsidRPr="00EC2124">
        <w:rPr>
          <w:rFonts w:ascii="Arial" w:hAnsi="Arial" w:cs="Arial"/>
          <w:b w:val="0"/>
          <w:sz w:val="20"/>
          <w:u w:val="none"/>
        </w:rPr>
        <w:t xml:space="preserve"> </w:t>
      </w:r>
      <w:r>
        <w:rPr>
          <w:rFonts w:ascii="Arial" w:hAnsi="Arial" w:cs="Arial"/>
          <w:b w:val="0"/>
          <w:sz w:val="20"/>
          <w:u w:val="none"/>
        </w:rPr>
        <w:t xml:space="preserve">Engineer Operation &amp; Maintenance </w:t>
      </w:r>
    </w:p>
    <w:p w:rsidR="00432A73" w:rsidRDefault="009E3341" w:rsidP="00432A73">
      <w:pPr>
        <w:pStyle w:val="Heading1"/>
        <w:rPr>
          <w:i/>
          <w:iCs/>
          <w:sz w:val="22"/>
          <w:szCs w:val="22"/>
        </w:rPr>
      </w:pPr>
    </w:p>
    <w:p w:rsidR="00432A73" w:rsidRPr="00DD36D0" w:rsidRDefault="00572AF7" w:rsidP="00432A73">
      <w:pPr>
        <w:pStyle w:val="Heading1"/>
        <w:rPr>
          <w:rStyle w:val="Emphasis"/>
          <w:rFonts w:ascii="Comic Sans MS" w:hAnsi="Comic Sans MS"/>
          <w:i w:val="0"/>
        </w:rPr>
      </w:pPr>
      <w:r w:rsidRPr="00DD36D0">
        <w:rPr>
          <w:rStyle w:val="Emphasis"/>
          <w:rFonts w:ascii="Comic Sans MS" w:hAnsi="Comic Sans MS"/>
          <w:i w:val="0"/>
        </w:rPr>
        <w:t>Responsibilities</w:t>
      </w:r>
    </w:p>
    <w:p w:rsidR="00432A73" w:rsidRDefault="009E3341" w:rsidP="00DE087D">
      <w:pPr>
        <w:pStyle w:val="ListParagraph"/>
      </w:pPr>
    </w:p>
    <w:p w:rsidR="00A27935" w:rsidRDefault="00572AF7" w:rsidP="00DE087D">
      <w:pPr>
        <w:pStyle w:val="ListParagraph"/>
        <w:numPr>
          <w:ilvl w:val="0"/>
          <w:numId w:val="21"/>
        </w:numPr>
        <w:spacing w:line="276" w:lineRule="auto"/>
        <w:ind w:left="1134" w:hanging="425"/>
        <w:rPr>
          <w:rFonts w:ascii="Arial" w:hAnsi="Arial" w:cs="Arial"/>
          <w:b w:val="0"/>
          <w:sz w:val="22"/>
          <w:szCs w:val="22"/>
          <w:u w:val="none"/>
        </w:rPr>
      </w:pPr>
      <w:r>
        <w:rPr>
          <w:rFonts w:ascii="Arial" w:hAnsi="Arial" w:cs="Arial"/>
          <w:b w:val="0"/>
          <w:sz w:val="22"/>
          <w:szCs w:val="22"/>
          <w:u w:val="none"/>
        </w:rPr>
        <w:t xml:space="preserve">Solar installed up to MW </w:t>
      </w:r>
    </w:p>
    <w:p w:rsid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Working on solarizing of telecom towers Petrol pump &amp; ATM sites</w:t>
      </w:r>
    </w:p>
    <w:p w:rsidR="00F503A4"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Pr>
          <w:rFonts w:ascii="Arial" w:hAnsi="Arial" w:cs="Arial"/>
          <w:b w:val="0"/>
          <w:sz w:val="22"/>
          <w:szCs w:val="22"/>
          <w:u w:val="none"/>
        </w:rPr>
        <w:t>Handling 34 Field engineers</w:t>
      </w:r>
    </w:p>
    <w:p w:rsidR="00DE087D"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Testing solar inverters installed at Petrol Pump and ATM sites</w:t>
      </w:r>
    </w:p>
    <w:p w:rsidR="00DE087D" w:rsidRPr="005E57B6" w:rsidRDefault="00572AF7" w:rsidP="005E57B6">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Tested various MPPTs and worked on</w:t>
      </w:r>
      <w:r>
        <w:rPr>
          <w:rFonts w:ascii="Arial" w:hAnsi="Arial" w:cs="Arial"/>
          <w:b w:val="0"/>
          <w:sz w:val="22"/>
          <w:szCs w:val="22"/>
          <w:u w:val="none"/>
        </w:rPr>
        <w:t xml:space="preserve"> analysis of  their efficiencies</w:t>
      </w:r>
    </w:p>
    <w:p w:rsidR="00DE087D" w:rsidRPr="00601A00" w:rsidRDefault="00572AF7" w:rsidP="00601A00">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 xml:space="preserve">Designing Control Panel for Power Distribution of Telecom </w:t>
      </w:r>
      <w:proofErr w:type="gramStart"/>
      <w:r w:rsidRPr="00DE087D">
        <w:rPr>
          <w:rFonts w:ascii="Arial" w:hAnsi="Arial" w:cs="Arial"/>
          <w:b w:val="0"/>
          <w:sz w:val="22"/>
          <w:szCs w:val="22"/>
          <w:u w:val="none"/>
        </w:rPr>
        <w:t>Site ,</w:t>
      </w:r>
      <w:proofErr w:type="gramEnd"/>
      <w:r w:rsidRPr="00DE087D">
        <w:rPr>
          <w:rFonts w:ascii="Arial" w:hAnsi="Arial" w:cs="Arial"/>
          <w:b w:val="0"/>
          <w:sz w:val="22"/>
          <w:szCs w:val="22"/>
          <w:u w:val="none"/>
        </w:rPr>
        <w:t xml:space="preserve"> ATM Sites , Petrol </w:t>
      </w:r>
      <w:r>
        <w:rPr>
          <w:rFonts w:ascii="Arial" w:hAnsi="Arial" w:cs="Arial"/>
          <w:b w:val="0"/>
          <w:sz w:val="22"/>
          <w:szCs w:val="22"/>
          <w:u w:val="none"/>
        </w:rPr>
        <w:t xml:space="preserve"> </w:t>
      </w:r>
      <w:r w:rsidRPr="00DE087D">
        <w:rPr>
          <w:rFonts w:ascii="Arial" w:hAnsi="Arial" w:cs="Arial"/>
          <w:b w:val="0"/>
          <w:sz w:val="22"/>
          <w:szCs w:val="22"/>
          <w:u w:val="none"/>
        </w:rPr>
        <w:t>Pumps .</w:t>
      </w:r>
    </w:p>
    <w:p w:rsidR="00DE087D"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Installation of solar at site as per SA report</w:t>
      </w:r>
    </w:p>
    <w:p w:rsidR="00DE087D"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Analyzing the load survey sheets</w:t>
      </w:r>
      <w:r w:rsidRPr="00DE087D">
        <w:rPr>
          <w:rFonts w:ascii="Arial" w:hAnsi="Arial" w:cs="Arial"/>
          <w:b w:val="0"/>
          <w:sz w:val="22"/>
          <w:szCs w:val="22"/>
          <w:u w:val="none"/>
        </w:rPr>
        <w:tab/>
      </w:r>
    </w:p>
    <w:p w:rsidR="00DE087D"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Creating new sites for installation</w:t>
      </w:r>
    </w:p>
    <w:p w:rsidR="00DE087D"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 xml:space="preserve">Commissioning </w:t>
      </w:r>
      <w:proofErr w:type="gramStart"/>
      <w:r w:rsidRPr="00DE087D">
        <w:rPr>
          <w:rFonts w:ascii="Arial" w:hAnsi="Arial" w:cs="Arial"/>
          <w:b w:val="0"/>
          <w:sz w:val="22"/>
          <w:szCs w:val="22"/>
          <w:u w:val="none"/>
        </w:rPr>
        <w:t>of  new</w:t>
      </w:r>
      <w:proofErr w:type="gramEnd"/>
      <w:r w:rsidRPr="00DE087D">
        <w:rPr>
          <w:rFonts w:ascii="Arial" w:hAnsi="Arial" w:cs="Arial"/>
          <w:b w:val="0"/>
          <w:sz w:val="22"/>
          <w:szCs w:val="22"/>
          <w:u w:val="none"/>
        </w:rPr>
        <w:t xml:space="preserve"> Sites.</w:t>
      </w:r>
    </w:p>
    <w:p w:rsidR="00DE087D" w:rsidRP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 xml:space="preserve">Troubleshoot and rectify the problems occurred at sites by coordinating with field        </w:t>
      </w:r>
      <w:r>
        <w:rPr>
          <w:rFonts w:ascii="Arial" w:hAnsi="Arial" w:cs="Arial"/>
          <w:b w:val="0"/>
          <w:sz w:val="22"/>
          <w:szCs w:val="22"/>
          <w:u w:val="none"/>
        </w:rPr>
        <w:t xml:space="preserve">  </w:t>
      </w:r>
      <w:r w:rsidRPr="00DE087D">
        <w:rPr>
          <w:rFonts w:ascii="Arial" w:hAnsi="Arial" w:cs="Arial"/>
          <w:b w:val="0"/>
          <w:sz w:val="22"/>
          <w:szCs w:val="22"/>
          <w:u w:val="none"/>
        </w:rPr>
        <w:t>engineers.</w:t>
      </w:r>
    </w:p>
    <w:p w:rsidR="00DE087D"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Quality assurance survey of all sites.</w:t>
      </w:r>
    </w:p>
    <w:p w:rsidR="00017E6B" w:rsidRPr="003220C3" w:rsidRDefault="00572AF7" w:rsidP="00DE087D">
      <w:pPr>
        <w:pStyle w:val="ListParagraph"/>
        <w:numPr>
          <w:ilvl w:val="0"/>
          <w:numId w:val="21"/>
        </w:numPr>
        <w:spacing w:line="276" w:lineRule="auto"/>
        <w:ind w:left="1134" w:hanging="425"/>
        <w:rPr>
          <w:rFonts w:ascii="Arial" w:hAnsi="Arial" w:cs="Arial"/>
          <w:b w:val="0"/>
          <w:sz w:val="22"/>
          <w:szCs w:val="22"/>
          <w:u w:val="none"/>
        </w:rPr>
      </w:pPr>
      <w:r w:rsidRPr="00DE087D">
        <w:rPr>
          <w:rFonts w:ascii="Arial" w:hAnsi="Arial" w:cs="Arial"/>
          <w:b w:val="0"/>
          <w:sz w:val="22"/>
          <w:szCs w:val="22"/>
          <w:u w:val="none"/>
        </w:rPr>
        <w:t>Monitoring Sites on our website</w:t>
      </w:r>
      <w:r w:rsidRPr="00DE087D">
        <w:rPr>
          <w:rFonts w:ascii="Comic Sans MS" w:hAnsi="Comic Sans MS"/>
          <w:b w:val="0"/>
          <w:sz w:val="22"/>
          <w:szCs w:val="22"/>
          <w:u w:val="none"/>
        </w:rPr>
        <w:t>.</w:t>
      </w:r>
    </w:p>
    <w:p w:rsidR="003220C3" w:rsidRPr="003220C3" w:rsidRDefault="00572AF7" w:rsidP="003220C3">
      <w:pPr>
        <w:pStyle w:val="ListParagraph"/>
        <w:numPr>
          <w:ilvl w:val="0"/>
          <w:numId w:val="21"/>
        </w:numPr>
        <w:spacing w:line="276" w:lineRule="auto"/>
        <w:ind w:left="1134" w:hanging="425"/>
        <w:rPr>
          <w:rFonts w:ascii="Arial" w:hAnsi="Arial" w:cs="Arial"/>
          <w:b w:val="0"/>
          <w:sz w:val="22"/>
          <w:szCs w:val="22"/>
          <w:u w:val="none"/>
        </w:rPr>
      </w:pPr>
      <w:r w:rsidRPr="003220C3">
        <w:rPr>
          <w:rFonts w:ascii="Arial" w:hAnsi="Arial" w:cs="Arial"/>
          <w:b w:val="0"/>
          <w:sz w:val="22"/>
          <w:szCs w:val="22"/>
          <w:u w:val="none"/>
        </w:rPr>
        <w:t>Ensure Customer complaints are resolved by the field team.</w:t>
      </w:r>
    </w:p>
    <w:p w:rsidR="003220C3" w:rsidRPr="00845082" w:rsidRDefault="00572AF7" w:rsidP="00845082">
      <w:pPr>
        <w:pStyle w:val="ListParagraph"/>
        <w:numPr>
          <w:ilvl w:val="0"/>
          <w:numId w:val="21"/>
        </w:numPr>
        <w:spacing w:line="276" w:lineRule="auto"/>
        <w:ind w:left="1134" w:hanging="425"/>
        <w:rPr>
          <w:rFonts w:ascii="Arial" w:hAnsi="Arial" w:cs="Arial"/>
          <w:b w:val="0"/>
          <w:sz w:val="22"/>
          <w:szCs w:val="22"/>
          <w:u w:val="none"/>
        </w:rPr>
      </w:pPr>
      <w:r w:rsidRPr="003220C3">
        <w:rPr>
          <w:rFonts w:ascii="Arial" w:hAnsi="Arial" w:cs="Arial"/>
          <w:b w:val="0"/>
          <w:sz w:val="22"/>
          <w:szCs w:val="22"/>
          <w:u w:val="none"/>
        </w:rPr>
        <w:t>Ensure all IT Database are accurately updated with records of all work done.</w:t>
      </w:r>
    </w:p>
    <w:p w:rsidR="003220C3" w:rsidRPr="003220C3" w:rsidRDefault="00572AF7" w:rsidP="003220C3">
      <w:pPr>
        <w:pStyle w:val="ListParagraph"/>
        <w:numPr>
          <w:ilvl w:val="0"/>
          <w:numId w:val="21"/>
        </w:numPr>
        <w:spacing w:line="276" w:lineRule="auto"/>
        <w:ind w:left="1134" w:hanging="425"/>
        <w:rPr>
          <w:rFonts w:ascii="Arial" w:hAnsi="Arial" w:cs="Arial"/>
          <w:b w:val="0"/>
          <w:sz w:val="22"/>
          <w:szCs w:val="22"/>
          <w:u w:val="none"/>
        </w:rPr>
      </w:pPr>
      <w:r w:rsidRPr="003220C3">
        <w:rPr>
          <w:rFonts w:ascii="Arial" w:hAnsi="Arial" w:cs="Arial"/>
          <w:b w:val="0"/>
          <w:sz w:val="22"/>
          <w:szCs w:val="22"/>
          <w:u w:val="none"/>
        </w:rPr>
        <w:lastRenderedPageBreak/>
        <w:t>Providing technical training to field team with in House classes, Annual training at NOC, on the telephon</w:t>
      </w:r>
      <w:r w:rsidR="0019506F">
        <w:rPr>
          <w:rFonts w:ascii="Arial" w:hAnsi="Arial" w:cs="Arial"/>
          <w:b w:val="0"/>
          <w:sz w:val="22"/>
          <w:szCs w:val="22"/>
          <w:u w:val="none"/>
        </w:rPr>
        <w:t xml:space="preserve">e during call handling and via </w:t>
      </w:r>
      <w:r w:rsidRPr="003220C3">
        <w:rPr>
          <w:rFonts w:ascii="Arial" w:hAnsi="Arial" w:cs="Arial"/>
          <w:b w:val="0"/>
          <w:sz w:val="22"/>
          <w:szCs w:val="22"/>
          <w:u w:val="none"/>
        </w:rPr>
        <w:t xml:space="preserve">online Q&amp;A Session. </w:t>
      </w:r>
    </w:p>
    <w:p w:rsidR="003220C3" w:rsidRPr="00DE087D" w:rsidRDefault="009E3341" w:rsidP="003220C3">
      <w:pPr>
        <w:pStyle w:val="ListParagraph"/>
        <w:spacing w:line="276" w:lineRule="auto"/>
        <w:ind w:left="1134"/>
        <w:rPr>
          <w:rFonts w:ascii="Arial" w:hAnsi="Arial" w:cs="Arial"/>
          <w:b w:val="0"/>
          <w:sz w:val="22"/>
          <w:szCs w:val="22"/>
          <w:u w:val="none"/>
        </w:rPr>
      </w:pPr>
    </w:p>
    <w:p w:rsidR="00DE087D" w:rsidRPr="00017E6B" w:rsidRDefault="009E3341" w:rsidP="00017E6B">
      <w:pPr>
        <w:pStyle w:val="ListParagraph"/>
        <w:tabs>
          <w:tab w:val="left" w:pos="2880"/>
          <w:tab w:val="left" w:pos="3780"/>
          <w:tab w:val="left" w:pos="4320"/>
        </w:tabs>
        <w:spacing w:line="276" w:lineRule="auto"/>
        <w:ind w:left="1080"/>
        <w:jc w:val="both"/>
        <w:rPr>
          <w:rFonts w:ascii="Comic Sans MS" w:hAnsi="Comic Sans MS" w:cs="Arial"/>
          <w:sz w:val="22"/>
        </w:rPr>
      </w:pPr>
    </w:p>
    <w:p w:rsidR="00DE087D" w:rsidRDefault="009E3341" w:rsidP="00C027EC">
      <w:pPr>
        <w:tabs>
          <w:tab w:val="left" w:pos="2880"/>
          <w:tab w:val="left" w:pos="3780"/>
          <w:tab w:val="left" w:pos="4320"/>
        </w:tabs>
        <w:jc w:val="both"/>
        <w:rPr>
          <w:rFonts w:ascii="Comic Sans MS" w:hAnsi="Comic Sans MS" w:cs="Arial"/>
          <w:sz w:val="22"/>
        </w:rPr>
      </w:pPr>
    </w:p>
    <w:p w:rsidR="00C027EC" w:rsidRPr="00845082" w:rsidRDefault="00572AF7" w:rsidP="00845082">
      <w:pPr>
        <w:tabs>
          <w:tab w:val="left" w:pos="2880"/>
          <w:tab w:val="left" w:pos="3780"/>
          <w:tab w:val="left" w:pos="4320"/>
        </w:tabs>
        <w:jc w:val="both"/>
        <w:rPr>
          <w:rFonts w:ascii="Comic Sans MS" w:hAnsi="Comic Sans MS" w:cs="Arial"/>
          <w:sz w:val="22"/>
        </w:rPr>
      </w:pPr>
      <w:r w:rsidRPr="00432A73">
        <w:rPr>
          <w:rFonts w:ascii="Comic Sans MS" w:hAnsi="Comic Sans MS" w:cs="Arial"/>
          <w:sz w:val="22"/>
        </w:rPr>
        <w:t>Training and Certification</w:t>
      </w:r>
    </w:p>
    <w:p w:rsidR="00F45D6E" w:rsidRPr="00432A73" w:rsidRDefault="009E3341" w:rsidP="00F45D6E">
      <w:pPr>
        <w:pStyle w:val="ListParagraph"/>
        <w:tabs>
          <w:tab w:val="left" w:pos="1134"/>
          <w:tab w:val="left" w:pos="3780"/>
          <w:tab w:val="left" w:pos="4320"/>
        </w:tabs>
        <w:ind w:left="1134"/>
        <w:jc w:val="both"/>
        <w:rPr>
          <w:rFonts w:ascii="Comic Sans MS" w:hAnsi="Comic Sans MS" w:cs="Arial"/>
          <w:sz w:val="22"/>
        </w:rPr>
      </w:pPr>
    </w:p>
    <w:p w:rsidR="00F45D6E" w:rsidRPr="00432A73" w:rsidRDefault="00572AF7" w:rsidP="00F45D6E">
      <w:pPr>
        <w:pStyle w:val="ListParagraph"/>
        <w:numPr>
          <w:ilvl w:val="0"/>
          <w:numId w:val="15"/>
        </w:numPr>
        <w:tabs>
          <w:tab w:val="left" w:pos="1134"/>
          <w:tab w:val="left" w:pos="2880"/>
          <w:tab w:val="left" w:pos="3780"/>
          <w:tab w:val="left" w:pos="4320"/>
        </w:tabs>
        <w:ind w:left="1134" w:hanging="425"/>
        <w:jc w:val="both"/>
        <w:rPr>
          <w:rFonts w:ascii="Arial" w:hAnsi="Arial" w:cs="Arial"/>
          <w:sz w:val="20"/>
        </w:rPr>
      </w:pPr>
      <w:r w:rsidRPr="00432A73">
        <w:rPr>
          <w:rFonts w:ascii="Arial" w:eastAsia="Verdana" w:hAnsi="Arial" w:cs="Arial"/>
          <w:b w:val="0"/>
          <w:bCs w:val="0"/>
          <w:sz w:val="20"/>
          <w:u w:val="none"/>
        </w:rPr>
        <w:t>3 Week Summer tr</w:t>
      </w:r>
      <w:r>
        <w:rPr>
          <w:rFonts w:ascii="Arial" w:eastAsia="Verdana" w:hAnsi="Arial" w:cs="Arial"/>
          <w:b w:val="0"/>
          <w:bCs w:val="0"/>
          <w:sz w:val="20"/>
          <w:u w:val="none"/>
        </w:rPr>
        <w:t>aining in UPPTCL</w:t>
      </w:r>
    </w:p>
    <w:p w:rsidR="00C027EC" w:rsidRPr="00432A73" w:rsidRDefault="009E3341" w:rsidP="00C027EC">
      <w:pPr>
        <w:tabs>
          <w:tab w:val="left" w:pos="2880"/>
          <w:tab w:val="left" w:pos="3780"/>
          <w:tab w:val="left" w:pos="4320"/>
        </w:tabs>
        <w:jc w:val="both"/>
        <w:rPr>
          <w:rFonts w:ascii="Arial" w:hAnsi="Arial" w:cs="Arial"/>
          <w:b w:val="0"/>
          <w:sz w:val="18"/>
          <w:szCs w:val="20"/>
          <w:u w:val="none"/>
          <w:lang w:val="en-GB"/>
        </w:rPr>
      </w:pPr>
    </w:p>
    <w:p w:rsidR="000A351B" w:rsidRPr="00432A73" w:rsidRDefault="009E3341" w:rsidP="000A351B">
      <w:pPr>
        <w:pStyle w:val="ListParagraph"/>
        <w:tabs>
          <w:tab w:val="left" w:pos="2880"/>
          <w:tab w:val="left" w:pos="3780"/>
          <w:tab w:val="left" w:pos="4320"/>
        </w:tabs>
        <w:ind w:left="1080"/>
        <w:jc w:val="both"/>
        <w:rPr>
          <w:rFonts w:ascii="Arial" w:hAnsi="Arial" w:cs="Arial"/>
          <w:sz w:val="20"/>
        </w:rPr>
      </w:pPr>
    </w:p>
    <w:p w:rsidR="00772392" w:rsidRPr="00432A73" w:rsidRDefault="00572AF7" w:rsidP="00772392">
      <w:pPr>
        <w:pStyle w:val="NormalWeb"/>
        <w:spacing w:before="0" w:beforeAutospacing="0" w:after="0" w:afterAutospacing="0"/>
        <w:jc w:val="both"/>
        <w:rPr>
          <w:rFonts w:ascii="Comic Sans MS" w:hAnsi="Comic Sans MS" w:cs="Arial"/>
          <w:b/>
          <w:bCs/>
          <w:color w:val="000000"/>
          <w:sz w:val="22"/>
          <w:u w:val="single"/>
        </w:rPr>
      </w:pPr>
      <w:r w:rsidRPr="00432A73">
        <w:rPr>
          <w:rFonts w:ascii="Comic Sans MS" w:hAnsi="Comic Sans MS" w:cs="Arial"/>
          <w:b/>
          <w:bCs/>
          <w:color w:val="000000"/>
          <w:sz w:val="22"/>
          <w:u w:val="single"/>
        </w:rPr>
        <w:t>Project</w:t>
      </w:r>
    </w:p>
    <w:p w:rsidR="00432A73" w:rsidRPr="00432A73" w:rsidRDefault="009E3341" w:rsidP="00772392">
      <w:pPr>
        <w:pStyle w:val="NormalWeb"/>
        <w:spacing w:before="0" w:beforeAutospacing="0" w:after="0" w:afterAutospacing="0"/>
        <w:jc w:val="both"/>
        <w:rPr>
          <w:rFonts w:ascii="Arial" w:hAnsi="Arial" w:cs="Arial"/>
          <w:b/>
          <w:bCs/>
          <w:color w:val="000000"/>
          <w:sz w:val="20"/>
          <w:u w:val="single"/>
        </w:rPr>
      </w:pPr>
    </w:p>
    <w:p w:rsidR="00772392" w:rsidRPr="00432A73" w:rsidRDefault="00572AF7" w:rsidP="00772392">
      <w:pPr>
        <w:pStyle w:val="NormalWeb"/>
        <w:spacing w:before="0" w:beforeAutospacing="0" w:after="0" w:afterAutospacing="0"/>
        <w:jc w:val="both"/>
        <w:rPr>
          <w:rFonts w:ascii="Arial" w:hAnsi="Arial" w:cs="Arial"/>
          <w:color w:val="000000"/>
          <w:sz w:val="20"/>
        </w:rPr>
      </w:pPr>
      <w:r w:rsidRPr="00432A73">
        <w:rPr>
          <w:rFonts w:ascii="Arial" w:hAnsi="Arial" w:cs="Arial"/>
          <w:bCs/>
          <w:color w:val="000000"/>
          <w:sz w:val="20"/>
        </w:rPr>
        <w:t xml:space="preserve">               Project Title     </w:t>
      </w:r>
      <w:r w:rsidRPr="00432A73">
        <w:rPr>
          <w:rFonts w:ascii="Arial" w:hAnsi="Arial" w:cs="Arial"/>
          <w:b/>
          <w:bCs/>
          <w:color w:val="000000"/>
          <w:sz w:val="20"/>
        </w:rPr>
        <w:t>: -</w:t>
      </w:r>
      <w:r w:rsidRPr="00432A73">
        <w:rPr>
          <w:rFonts w:ascii="Arial" w:hAnsi="Arial" w:cs="Arial"/>
          <w:bCs/>
          <w:color w:val="000000"/>
          <w:sz w:val="20"/>
        </w:rPr>
        <w:t xml:space="preserve">        </w:t>
      </w:r>
      <w:r w:rsidRPr="00432A73">
        <w:rPr>
          <w:rFonts w:ascii="Arial" w:hAnsi="Arial" w:cs="Arial"/>
          <w:color w:val="000000"/>
          <w:sz w:val="20"/>
        </w:rPr>
        <w:t>GPS Based Object Tracking System</w:t>
      </w:r>
    </w:p>
    <w:p w:rsidR="00772392" w:rsidRPr="00432A73" w:rsidRDefault="00572AF7" w:rsidP="00772392">
      <w:pPr>
        <w:pStyle w:val="NormalWeb"/>
        <w:spacing w:before="0" w:beforeAutospacing="0" w:after="0" w:afterAutospacing="0"/>
        <w:jc w:val="both"/>
        <w:rPr>
          <w:rFonts w:ascii="Arial" w:hAnsi="Arial" w:cs="Arial"/>
          <w:color w:val="000000"/>
          <w:sz w:val="20"/>
        </w:rPr>
      </w:pPr>
      <w:r w:rsidRPr="00432A73">
        <w:rPr>
          <w:rFonts w:ascii="Arial" w:hAnsi="Arial" w:cs="Arial"/>
          <w:color w:val="000000"/>
          <w:sz w:val="20"/>
        </w:rPr>
        <w:t xml:space="preserve">               Team Size       </w:t>
      </w:r>
      <w:r w:rsidRPr="00432A73">
        <w:rPr>
          <w:rFonts w:ascii="Arial" w:hAnsi="Arial" w:cs="Arial"/>
          <w:b/>
          <w:color w:val="000000"/>
          <w:sz w:val="20"/>
        </w:rPr>
        <w:t>: -</w:t>
      </w:r>
      <w:r w:rsidRPr="00432A73">
        <w:rPr>
          <w:rFonts w:ascii="Arial" w:hAnsi="Arial" w:cs="Arial"/>
          <w:color w:val="000000"/>
          <w:sz w:val="20"/>
        </w:rPr>
        <w:t xml:space="preserve">        6</w:t>
      </w:r>
    </w:p>
    <w:p w:rsidR="00E141EE" w:rsidRPr="00432A73" w:rsidRDefault="00572AF7" w:rsidP="00772392">
      <w:pPr>
        <w:pStyle w:val="NormalWeb"/>
        <w:spacing w:before="0" w:beforeAutospacing="0" w:after="0" w:afterAutospacing="0"/>
        <w:ind w:left="2610" w:hanging="2610"/>
        <w:jc w:val="both"/>
        <w:rPr>
          <w:rFonts w:ascii="Arial" w:hAnsi="Arial" w:cs="Arial"/>
          <w:color w:val="000000"/>
          <w:sz w:val="23"/>
          <w:szCs w:val="27"/>
        </w:rPr>
      </w:pPr>
      <w:r>
        <w:rPr>
          <w:rFonts w:ascii="Arial" w:hAnsi="Arial" w:cs="Arial"/>
          <w:color w:val="000000"/>
          <w:sz w:val="20"/>
        </w:rPr>
        <w:t xml:space="preserve">              </w:t>
      </w:r>
      <w:r w:rsidRPr="00432A73">
        <w:rPr>
          <w:rFonts w:ascii="Arial" w:hAnsi="Arial" w:cs="Arial"/>
          <w:color w:val="000000"/>
          <w:sz w:val="20"/>
        </w:rPr>
        <w:t xml:space="preserve"> Project Details</w:t>
      </w:r>
      <w:r w:rsidRPr="00432A73">
        <w:rPr>
          <w:rFonts w:ascii="Arial" w:hAnsi="Arial" w:cs="Arial"/>
          <w:b/>
          <w:color w:val="000000"/>
          <w:sz w:val="20"/>
        </w:rPr>
        <w:t>: -</w:t>
      </w:r>
      <w:r w:rsidRPr="00432A73">
        <w:rPr>
          <w:rFonts w:ascii="Arial" w:hAnsi="Arial" w:cs="Arial"/>
          <w:color w:val="000000"/>
          <w:sz w:val="20"/>
        </w:rPr>
        <w:t xml:space="preserve">      </w:t>
      </w:r>
      <w:r w:rsidRPr="00432A73">
        <w:rPr>
          <w:rFonts w:ascii="Arial" w:hAnsi="Arial" w:cs="Arial"/>
          <w:color w:val="000000"/>
          <w:sz w:val="20"/>
          <w:szCs w:val="18"/>
          <w:shd w:val="clear" w:color="auto" w:fill="FFFFFF"/>
        </w:rPr>
        <w:t>A good number of tracking systems had so far been developed with a wide     range of tracking facilities. But the operation cost of most of these systems is higher which prevents from widespread use. On the other hand, the rate of car theft, asset theft, child kidnapping in many countries are increasing at a higher rate. The objective of this research is to reduce the cost of the tracking system using the latest technologies and making it available to the common people</w:t>
      </w:r>
    </w:p>
    <w:p w:rsidR="00583DD2" w:rsidRPr="00432A73" w:rsidRDefault="009E3341" w:rsidP="00406261">
      <w:pPr>
        <w:jc w:val="both"/>
        <w:rPr>
          <w:rFonts w:ascii="Arial" w:eastAsia="Verdana" w:hAnsi="Arial" w:cs="Arial"/>
          <w:sz w:val="20"/>
        </w:rPr>
      </w:pPr>
    </w:p>
    <w:p w:rsidR="007B0969" w:rsidRPr="00432A73" w:rsidRDefault="009E3341" w:rsidP="00406261">
      <w:pPr>
        <w:jc w:val="both"/>
        <w:rPr>
          <w:rFonts w:ascii="Arial" w:eastAsia="Verdana" w:hAnsi="Arial" w:cs="Arial"/>
          <w:sz w:val="20"/>
        </w:rPr>
      </w:pPr>
    </w:p>
    <w:p w:rsidR="007B0969" w:rsidRPr="00432A73" w:rsidRDefault="009E3341" w:rsidP="00406261">
      <w:pPr>
        <w:jc w:val="both"/>
        <w:rPr>
          <w:rFonts w:ascii="Arial" w:eastAsia="Verdana" w:hAnsi="Arial" w:cs="Arial"/>
          <w:sz w:val="20"/>
        </w:rPr>
      </w:pPr>
    </w:p>
    <w:p w:rsidR="00406261" w:rsidRPr="00432A73" w:rsidRDefault="00572AF7" w:rsidP="00406261">
      <w:pPr>
        <w:jc w:val="both"/>
        <w:rPr>
          <w:rFonts w:ascii="Comic Sans MS" w:hAnsi="Comic Sans MS" w:cs="Arial"/>
          <w:sz w:val="22"/>
        </w:rPr>
      </w:pPr>
      <w:r w:rsidRPr="00432A73">
        <w:rPr>
          <w:rFonts w:ascii="Comic Sans MS" w:eastAsia="Verdana" w:hAnsi="Comic Sans MS" w:cs="Arial"/>
          <w:sz w:val="22"/>
        </w:rPr>
        <w:t>Personal Information</w:t>
      </w:r>
    </w:p>
    <w:p w:rsidR="00E141EE" w:rsidRPr="00432A73" w:rsidRDefault="009E3341">
      <w:pPr>
        <w:tabs>
          <w:tab w:val="left" w:pos="2160"/>
          <w:tab w:val="left" w:pos="2880"/>
          <w:tab w:val="left" w:pos="3780"/>
          <w:tab w:val="left" w:pos="4320"/>
        </w:tabs>
        <w:spacing w:after="40"/>
        <w:jc w:val="both"/>
        <w:rPr>
          <w:rFonts w:ascii="Arial" w:hAnsi="Arial" w:cs="Arial"/>
          <w:sz w:val="20"/>
        </w:rPr>
      </w:pPr>
    </w:p>
    <w:p w:rsidR="00E141EE" w:rsidRPr="00432A73"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Pr>
          <w:rFonts w:ascii="Arial" w:eastAsia="Verdana" w:hAnsi="Arial" w:cs="Arial"/>
          <w:b w:val="0"/>
          <w:bCs w:val="0"/>
          <w:sz w:val="20"/>
          <w:u w:val="none"/>
        </w:rPr>
        <w:t>Full Name</w:t>
      </w:r>
      <w:r>
        <w:rPr>
          <w:rFonts w:ascii="Arial" w:eastAsia="Verdana" w:hAnsi="Arial" w:cs="Arial"/>
          <w:b w:val="0"/>
          <w:bCs w:val="0"/>
          <w:sz w:val="20"/>
          <w:u w:val="none"/>
        </w:rPr>
        <w:tab/>
        <w:t>:           Vijay Kumar mishra</w:t>
      </w:r>
    </w:p>
    <w:p w:rsidR="00E141EE" w:rsidRPr="00432A73"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sidRPr="00432A73">
        <w:rPr>
          <w:rFonts w:ascii="Arial" w:eastAsia="Verdana" w:hAnsi="Arial" w:cs="Arial"/>
          <w:b w:val="0"/>
          <w:bCs w:val="0"/>
          <w:sz w:val="20"/>
          <w:u w:val="none"/>
        </w:rPr>
        <w:t>Fa</w:t>
      </w:r>
      <w:r>
        <w:rPr>
          <w:rFonts w:ascii="Arial" w:eastAsia="Verdana" w:hAnsi="Arial" w:cs="Arial"/>
          <w:b w:val="0"/>
          <w:bCs w:val="0"/>
          <w:sz w:val="20"/>
          <w:u w:val="none"/>
        </w:rPr>
        <w:t>ther Name</w:t>
      </w:r>
      <w:r>
        <w:rPr>
          <w:rFonts w:ascii="Arial" w:eastAsia="Verdana" w:hAnsi="Arial" w:cs="Arial"/>
          <w:b w:val="0"/>
          <w:bCs w:val="0"/>
          <w:sz w:val="20"/>
          <w:u w:val="none"/>
        </w:rPr>
        <w:tab/>
        <w:t>:</w:t>
      </w:r>
      <w:r>
        <w:rPr>
          <w:rFonts w:ascii="Arial" w:eastAsia="Verdana" w:hAnsi="Arial" w:cs="Arial"/>
          <w:b w:val="0"/>
          <w:bCs w:val="0"/>
          <w:sz w:val="20"/>
          <w:u w:val="none"/>
        </w:rPr>
        <w:tab/>
      </w:r>
      <w:proofErr w:type="gramStart"/>
      <w:r>
        <w:rPr>
          <w:rFonts w:ascii="Arial" w:eastAsia="Verdana" w:hAnsi="Arial" w:cs="Arial"/>
          <w:b w:val="0"/>
          <w:bCs w:val="0"/>
          <w:sz w:val="20"/>
          <w:u w:val="none"/>
        </w:rPr>
        <w:t>Shri  Anand</w:t>
      </w:r>
      <w:proofErr w:type="gramEnd"/>
      <w:r>
        <w:rPr>
          <w:rFonts w:ascii="Arial" w:eastAsia="Verdana" w:hAnsi="Arial" w:cs="Arial"/>
          <w:b w:val="0"/>
          <w:bCs w:val="0"/>
          <w:sz w:val="20"/>
          <w:u w:val="none"/>
        </w:rPr>
        <w:t xml:space="preserve"> Prakash mishra</w:t>
      </w:r>
    </w:p>
    <w:p w:rsidR="00E141EE" w:rsidRPr="00432A73"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Pr>
          <w:rFonts w:ascii="Arial" w:eastAsia="Verdana" w:hAnsi="Arial" w:cs="Arial"/>
          <w:b w:val="0"/>
          <w:bCs w:val="0"/>
          <w:sz w:val="20"/>
          <w:u w:val="none"/>
        </w:rPr>
        <w:t>Date of Birth</w:t>
      </w:r>
      <w:r>
        <w:rPr>
          <w:rFonts w:ascii="Arial" w:eastAsia="Verdana" w:hAnsi="Arial" w:cs="Arial"/>
          <w:b w:val="0"/>
          <w:bCs w:val="0"/>
          <w:sz w:val="20"/>
          <w:u w:val="none"/>
        </w:rPr>
        <w:tab/>
        <w:t>:</w:t>
      </w:r>
      <w:r>
        <w:rPr>
          <w:rFonts w:ascii="Arial" w:eastAsia="Verdana" w:hAnsi="Arial" w:cs="Arial"/>
          <w:b w:val="0"/>
          <w:bCs w:val="0"/>
          <w:sz w:val="20"/>
          <w:u w:val="none"/>
        </w:rPr>
        <w:tab/>
        <w:t>27-03-1993</w:t>
      </w:r>
    </w:p>
    <w:p w:rsidR="00E141EE" w:rsidRPr="00432A73"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sidRPr="00432A73">
        <w:rPr>
          <w:rFonts w:ascii="Arial" w:eastAsia="Verdana" w:hAnsi="Arial" w:cs="Arial"/>
          <w:b w:val="0"/>
          <w:bCs w:val="0"/>
          <w:sz w:val="20"/>
          <w:u w:val="none"/>
        </w:rPr>
        <w:t>Gender</w:t>
      </w:r>
      <w:r w:rsidRPr="00432A73">
        <w:rPr>
          <w:rFonts w:ascii="Arial" w:eastAsia="Verdana" w:hAnsi="Arial" w:cs="Arial"/>
          <w:b w:val="0"/>
          <w:bCs w:val="0"/>
          <w:sz w:val="20"/>
          <w:u w:val="none"/>
        </w:rPr>
        <w:tab/>
        <w:t>:</w:t>
      </w:r>
      <w:r w:rsidRPr="00432A73">
        <w:rPr>
          <w:rFonts w:ascii="Arial" w:eastAsia="Verdana" w:hAnsi="Arial" w:cs="Arial"/>
          <w:b w:val="0"/>
          <w:bCs w:val="0"/>
          <w:sz w:val="20"/>
          <w:u w:val="none"/>
        </w:rPr>
        <w:tab/>
        <w:t>Male</w:t>
      </w:r>
    </w:p>
    <w:p w:rsidR="00E141EE"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sidRPr="00432A73">
        <w:rPr>
          <w:rFonts w:ascii="Arial" w:eastAsia="Verdana" w:hAnsi="Arial" w:cs="Arial"/>
          <w:b w:val="0"/>
          <w:bCs w:val="0"/>
          <w:sz w:val="20"/>
          <w:u w:val="none"/>
        </w:rPr>
        <w:t>Language know</w:t>
      </w:r>
      <w:r>
        <w:rPr>
          <w:rFonts w:ascii="Arial" w:eastAsia="Verdana" w:hAnsi="Arial" w:cs="Arial"/>
          <w:b w:val="0"/>
          <w:bCs w:val="0"/>
          <w:sz w:val="20"/>
          <w:u w:val="none"/>
        </w:rPr>
        <w:t xml:space="preserve">n </w:t>
      </w:r>
      <w:r>
        <w:rPr>
          <w:rFonts w:ascii="Arial" w:eastAsia="Verdana" w:hAnsi="Arial" w:cs="Arial"/>
          <w:b w:val="0"/>
          <w:bCs w:val="0"/>
          <w:sz w:val="20"/>
          <w:u w:val="none"/>
        </w:rPr>
        <w:tab/>
        <w:t>:</w:t>
      </w:r>
      <w:r>
        <w:rPr>
          <w:rFonts w:ascii="Arial" w:eastAsia="Verdana" w:hAnsi="Arial" w:cs="Arial"/>
          <w:b w:val="0"/>
          <w:bCs w:val="0"/>
          <w:sz w:val="20"/>
          <w:u w:val="none"/>
        </w:rPr>
        <w:tab/>
        <w:t xml:space="preserve">English, Hindi </w:t>
      </w:r>
    </w:p>
    <w:p w:rsidR="00697356" w:rsidRPr="00432A73"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Pr>
          <w:rFonts w:ascii="Arial" w:eastAsia="Verdana" w:hAnsi="Arial" w:cs="Arial"/>
          <w:b w:val="0"/>
          <w:bCs w:val="0"/>
          <w:sz w:val="20"/>
          <w:u w:val="none"/>
        </w:rPr>
        <w:t>Permanent Address</w:t>
      </w:r>
      <w:r>
        <w:rPr>
          <w:rFonts w:ascii="Arial" w:eastAsia="Verdana" w:hAnsi="Arial" w:cs="Arial"/>
          <w:b w:val="0"/>
          <w:bCs w:val="0"/>
          <w:sz w:val="20"/>
          <w:u w:val="none"/>
        </w:rPr>
        <w:tab/>
        <w:t>:</w:t>
      </w:r>
      <w:r>
        <w:rPr>
          <w:rFonts w:ascii="Arial" w:eastAsia="Verdana" w:hAnsi="Arial" w:cs="Arial"/>
          <w:b w:val="0"/>
          <w:bCs w:val="0"/>
          <w:sz w:val="20"/>
          <w:u w:val="none"/>
        </w:rPr>
        <w:tab/>
        <w:t>National gems school hydel road danghar mirzapur 231001</w:t>
      </w:r>
    </w:p>
    <w:p w:rsidR="008F0842" w:rsidRPr="00432A73" w:rsidRDefault="00572AF7">
      <w:pPr>
        <w:tabs>
          <w:tab w:val="left" w:pos="2160"/>
          <w:tab w:val="left" w:pos="2880"/>
          <w:tab w:val="left" w:pos="3780"/>
          <w:tab w:val="left" w:pos="4320"/>
        </w:tabs>
        <w:spacing w:after="40"/>
        <w:jc w:val="both"/>
        <w:rPr>
          <w:rFonts w:ascii="Arial" w:eastAsia="Verdana" w:hAnsi="Arial" w:cs="Arial"/>
          <w:b w:val="0"/>
          <w:bCs w:val="0"/>
          <w:sz w:val="20"/>
          <w:u w:val="none"/>
        </w:rPr>
      </w:pPr>
      <w:r w:rsidRPr="00432A73">
        <w:rPr>
          <w:rFonts w:ascii="Arial" w:eastAsia="Verdana" w:hAnsi="Arial" w:cs="Arial"/>
          <w:b w:val="0"/>
          <w:bCs w:val="0"/>
          <w:sz w:val="20"/>
          <w:u w:val="none"/>
        </w:rPr>
        <w:t>Strength</w:t>
      </w:r>
      <w:r w:rsidRPr="00432A73">
        <w:rPr>
          <w:rFonts w:ascii="Arial" w:eastAsia="Verdana" w:hAnsi="Arial" w:cs="Arial"/>
          <w:b w:val="0"/>
          <w:bCs w:val="0"/>
          <w:sz w:val="20"/>
          <w:u w:val="none"/>
        </w:rPr>
        <w:tab/>
        <w:t>:</w:t>
      </w:r>
      <w:r w:rsidRPr="00432A73">
        <w:rPr>
          <w:rFonts w:ascii="Arial" w:eastAsia="Verdana" w:hAnsi="Arial" w:cs="Arial"/>
          <w:b w:val="0"/>
          <w:bCs w:val="0"/>
          <w:sz w:val="20"/>
          <w:u w:val="none"/>
        </w:rPr>
        <w:tab/>
        <w:t>Self Confident, Smart working, Strong will Power</w:t>
      </w:r>
    </w:p>
    <w:p w:rsidR="00477209" w:rsidRDefault="009E3341">
      <w:pPr>
        <w:tabs>
          <w:tab w:val="left" w:pos="2160"/>
          <w:tab w:val="left" w:pos="2880"/>
          <w:tab w:val="left" w:pos="3780"/>
          <w:tab w:val="left" w:pos="4320"/>
        </w:tabs>
        <w:spacing w:after="40"/>
        <w:jc w:val="both"/>
        <w:rPr>
          <w:rFonts w:ascii="Arial" w:eastAsia="Verdana" w:hAnsi="Arial" w:cs="Arial"/>
          <w:b w:val="0"/>
          <w:bCs w:val="0"/>
          <w:sz w:val="20"/>
          <w:u w:val="none"/>
        </w:rPr>
      </w:pPr>
    </w:p>
    <w:p w:rsidR="00477209" w:rsidRDefault="00572AF7" w:rsidP="00477209">
      <w:pPr>
        <w:jc w:val="both"/>
        <w:rPr>
          <w:rFonts w:ascii="Comic Sans MS" w:eastAsia="Verdana" w:hAnsi="Comic Sans MS" w:cs="Arial"/>
          <w:sz w:val="22"/>
        </w:rPr>
      </w:pPr>
      <w:r>
        <w:rPr>
          <w:rFonts w:ascii="Comic Sans MS" w:eastAsia="Verdana" w:hAnsi="Comic Sans MS" w:cs="Arial"/>
          <w:sz w:val="22"/>
        </w:rPr>
        <w:t>Leisere Intrests</w:t>
      </w:r>
    </w:p>
    <w:p w:rsidR="00697356" w:rsidRDefault="009E3341" w:rsidP="00477209">
      <w:pPr>
        <w:jc w:val="both"/>
        <w:rPr>
          <w:rFonts w:ascii="Comic Sans MS" w:eastAsia="Verdana" w:hAnsi="Comic Sans MS" w:cs="Arial"/>
          <w:sz w:val="22"/>
        </w:rPr>
      </w:pPr>
    </w:p>
    <w:p w:rsidR="00697356" w:rsidRPr="00697356" w:rsidRDefault="00572AF7" w:rsidP="00697356">
      <w:pPr>
        <w:pStyle w:val="ListParagraph"/>
        <w:numPr>
          <w:ilvl w:val="0"/>
          <w:numId w:val="22"/>
        </w:numPr>
        <w:jc w:val="both"/>
        <w:rPr>
          <w:rFonts w:ascii="Arial" w:hAnsi="Arial" w:cs="Arial"/>
          <w:b w:val="0"/>
          <w:sz w:val="22"/>
          <w:u w:val="none"/>
        </w:rPr>
      </w:pPr>
      <w:r w:rsidRPr="00697356">
        <w:rPr>
          <w:rFonts w:ascii="Arial" w:hAnsi="Arial" w:cs="Arial"/>
          <w:b w:val="0"/>
          <w:sz w:val="22"/>
          <w:u w:val="none"/>
        </w:rPr>
        <w:t>Listening To Music</w:t>
      </w:r>
    </w:p>
    <w:p w:rsidR="00697356" w:rsidRPr="00697356" w:rsidRDefault="00572AF7" w:rsidP="00697356">
      <w:pPr>
        <w:pStyle w:val="ListParagraph"/>
        <w:numPr>
          <w:ilvl w:val="0"/>
          <w:numId w:val="22"/>
        </w:numPr>
        <w:jc w:val="both"/>
        <w:rPr>
          <w:rFonts w:ascii="Arial" w:hAnsi="Arial" w:cs="Arial"/>
          <w:b w:val="0"/>
          <w:sz w:val="22"/>
          <w:u w:val="none"/>
        </w:rPr>
      </w:pPr>
      <w:r w:rsidRPr="00697356">
        <w:rPr>
          <w:rFonts w:ascii="Arial" w:hAnsi="Arial" w:cs="Arial"/>
          <w:b w:val="0"/>
          <w:sz w:val="22"/>
          <w:u w:val="none"/>
        </w:rPr>
        <w:t>Internet Surfing</w:t>
      </w:r>
    </w:p>
    <w:p w:rsidR="00697356" w:rsidRPr="00697356" w:rsidRDefault="00572AF7" w:rsidP="00697356">
      <w:pPr>
        <w:pStyle w:val="ListParagraph"/>
        <w:numPr>
          <w:ilvl w:val="0"/>
          <w:numId w:val="22"/>
        </w:numPr>
        <w:jc w:val="both"/>
        <w:rPr>
          <w:rFonts w:ascii="Comic Sans MS" w:hAnsi="Comic Sans MS" w:cs="Arial"/>
          <w:sz w:val="22"/>
        </w:rPr>
      </w:pPr>
      <w:r w:rsidRPr="00697356">
        <w:rPr>
          <w:rFonts w:ascii="Arial" w:hAnsi="Arial" w:cs="Arial"/>
          <w:b w:val="0"/>
          <w:sz w:val="22"/>
          <w:u w:val="none"/>
        </w:rPr>
        <w:t>Swimming</w:t>
      </w:r>
    </w:p>
    <w:p w:rsidR="00697356" w:rsidRDefault="009E3341" w:rsidP="00697356">
      <w:pPr>
        <w:jc w:val="both"/>
        <w:rPr>
          <w:rFonts w:ascii="Comic Sans MS" w:hAnsi="Comic Sans MS" w:cs="Arial"/>
          <w:sz w:val="22"/>
        </w:rPr>
      </w:pPr>
    </w:p>
    <w:p w:rsidR="00697356" w:rsidRDefault="00572AF7" w:rsidP="00697356">
      <w:pPr>
        <w:jc w:val="both"/>
        <w:rPr>
          <w:rFonts w:ascii="Comic Sans MS" w:hAnsi="Comic Sans MS" w:cs="Arial"/>
          <w:sz w:val="22"/>
        </w:rPr>
      </w:pPr>
      <w:r>
        <w:rPr>
          <w:rFonts w:ascii="Comic Sans MS" w:hAnsi="Comic Sans MS" w:cs="Arial"/>
          <w:sz w:val="22"/>
        </w:rPr>
        <w:t>Declaration</w:t>
      </w:r>
    </w:p>
    <w:p w:rsidR="00697356" w:rsidRDefault="009E3341" w:rsidP="00697356">
      <w:pPr>
        <w:jc w:val="both"/>
        <w:rPr>
          <w:rFonts w:ascii="Comic Sans MS" w:hAnsi="Comic Sans MS" w:cs="Arial"/>
          <w:sz w:val="22"/>
        </w:rPr>
      </w:pPr>
    </w:p>
    <w:p w:rsidR="00697356" w:rsidRPr="00697356" w:rsidRDefault="00572AF7" w:rsidP="00697356">
      <w:pPr>
        <w:tabs>
          <w:tab w:val="left" w:pos="6345"/>
        </w:tabs>
        <w:spacing w:line="276" w:lineRule="auto"/>
        <w:jc w:val="both"/>
        <w:rPr>
          <w:rFonts w:ascii="Arial" w:hAnsi="Arial" w:cs="Arial"/>
          <w:b w:val="0"/>
          <w:sz w:val="22"/>
          <w:szCs w:val="22"/>
          <w:u w:val="none"/>
        </w:rPr>
      </w:pPr>
      <w:r w:rsidRPr="00697356">
        <w:rPr>
          <w:rFonts w:ascii="Arial" w:hAnsi="Arial" w:cs="Arial"/>
          <w:b w:val="0"/>
          <w:sz w:val="22"/>
          <w:szCs w:val="22"/>
          <w:u w:val="none"/>
        </w:rPr>
        <w:t>I do hereby declare that the particulars of information and facts stated herein above are true, correct and complete to the best of my knowledge and belief.</w:t>
      </w:r>
    </w:p>
    <w:p w:rsidR="00697356" w:rsidRPr="00697356" w:rsidRDefault="009E3341" w:rsidP="00697356">
      <w:pPr>
        <w:jc w:val="both"/>
        <w:rPr>
          <w:rFonts w:ascii="Comic Sans MS" w:hAnsi="Comic Sans MS" w:cs="Arial"/>
          <w:sz w:val="22"/>
        </w:rPr>
      </w:pPr>
    </w:p>
    <w:p w:rsidR="00477209" w:rsidRPr="00432A73" w:rsidRDefault="009E3341">
      <w:pPr>
        <w:tabs>
          <w:tab w:val="left" w:pos="2160"/>
          <w:tab w:val="left" w:pos="2880"/>
          <w:tab w:val="left" w:pos="3780"/>
          <w:tab w:val="left" w:pos="4320"/>
        </w:tabs>
        <w:spacing w:after="40"/>
        <w:jc w:val="both"/>
        <w:rPr>
          <w:rFonts w:ascii="Arial" w:eastAsia="Verdana" w:hAnsi="Arial" w:cs="Arial"/>
          <w:b w:val="0"/>
          <w:bCs w:val="0"/>
          <w:sz w:val="20"/>
          <w:u w:val="none"/>
        </w:rPr>
      </w:pPr>
    </w:p>
    <w:p w:rsidR="00E141EE" w:rsidRPr="00432A73" w:rsidRDefault="009E3341">
      <w:pPr>
        <w:tabs>
          <w:tab w:val="left" w:pos="2160"/>
          <w:tab w:val="left" w:pos="2880"/>
          <w:tab w:val="left" w:pos="3780"/>
          <w:tab w:val="left" w:pos="4320"/>
        </w:tabs>
        <w:spacing w:after="40"/>
        <w:jc w:val="both"/>
        <w:rPr>
          <w:rFonts w:ascii="Arial" w:eastAsia="Verdana" w:hAnsi="Arial" w:cs="Arial"/>
          <w:b w:val="0"/>
          <w:bCs w:val="0"/>
          <w:sz w:val="20"/>
          <w:u w:val="none"/>
        </w:rPr>
      </w:pPr>
    </w:p>
    <w:p w:rsidR="00E141EE" w:rsidRPr="00432A73" w:rsidRDefault="009E3341">
      <w:pPr>
        <w:jc w:val="both"/>
        <w:rPr>
          <w:rFonts w:ascii="Arial" w:eastAsia="Verdana" w:hAnsi="Arial" w:cs="Arial"/>
          <w:b w:val="0"/>
          <w:bCs w:val="0"/>
          <w:sz w:val="20"/>
          <w:u w:val="none"/>
        </w:rPr>
      </w:pPr>
    </w:p>
    <w:p w:rsidR="00E141EE" w:rsidRPr="00432A73" w:rsidRDefault="00572AF7" w:rsidP="00D44338">
      <w:pPr>
        <w:jc w:val="both"/>
        <w:rPr>
          <w:rFonts w:ascii="Arial" w:eastAsia="Verdana" w:hAnsi="Arial" w:cs="Arial"/>
          <w:b w:val="0"/>
          <w:bCs w:val="0"/>
          <w:sz w:val="20"/>
          <w:u w:val="none"/>
        </w:rPr>
      </w:pPr>
      <w:r w:rsidRPr="00432A73">
        <w:rPr>
          <w:rFonts w:ascii="Arial" w:eastAsia="Verdana" w:hAnsi="Arial" w:cs="Arial"/>
          <w:b w:val="0"/>
          <w:bCs w:val="0"/>
          <w:sz w:val="20"/>
          <w:u w:val="none"/>
        </w:rPr>
        <w:t>Place:</w:t>
      </w:r>
      <w:r w:rsidRPr="00432A73">
        <w:rPr>
          <w:rFonts w:ascii="Arial" w:eastAsia="Verdana" w:hAnsi="Arial" w:cs="Arial"/>
          <w:b w:val="0"/>
          <w:bCs w:val="0"/>
          <w:sz w:val="20"/>
          <w:u w:val="none"/>
        </w:rPr>
        <w:tab/>
        <w:t xml:space="preserve">    New Delhi </w:t>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t xml:space="preserve">              </w:t>
      </w:r>
    </w:p>
    <w:p w:rsidR="00E141EE" w:rsidRPr="00432A73" w:rsidRDefault="009E3341">
      <w:pPr>
        <w:jc w:val="both"/>
        <w:rPr>
          <w:rFonts w:ascii="Arial" w:eastAsia="Verdana" w:hAnsi="Arial" w:cs="Arial"/>
          <w:b w:val="0"/>
          <w:bCs w:val="0"/>
          <w:sz w:val="20"/>
          <w:u w:val="none"/>
        </w:rPr>
      </w:pPr>
    </w:p>
    <w:p w:rsidR="00E141EE" w:rsidRPr="00432A73" w:rsidRDefault="00572AF7">
      <w:pPr>
        <w:jc w:val="both"/>
        <w:rPr>
          <w:rFonts w:ascii="Arial" w:eastAsia="Verdana" w:hAnsi="Arial" w:cs="Arial"/>
          <w:b w:val="0"/>
          <w:bCs w:val="0"/>
          <w:sz w:val="20"/>
          <w:u w:val="none"/>
        </w:rPr>
      </w:pPr>
      <w:r w:rsidRPr="00432A73">
        <w:rPr>
          <w:rFonts w:ascii="Arial" w:eastAsia="Verdana" w:hAnsi="Arial" w:cs="Arial"/>
          <w:b w:val="0"/>
          <w:bCs w:val="0"/>
          <w:sz w:val="20"/>
          <w:u w:val="none"/>
        </w:rPr>
        <w:t>Date:</w:t>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t xml:space="preserve">      </w:t>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r>
      <w:r w:rsidRPr="00432A73">
        <w:rPr>
          <w:rFonts w:ascii="Arial" w:eastAsia="Verdana" w:hAnsi="Arial" w:cs="Arial"/>
          <w:b w:val="0"/>
          <w:bCs w:val="0"/>
          <w:sz w:val="20"/>
          <w:u w:val="none"/>
        </w:rPr>
        <w:tab/>
        <w:t xml:space="preserve">                            </w:t>
      </w:r>
      <w:r>
        <w:rPr>
          <w:rFonts w:ascii="Arial" w:eastAsia="Verdana" w:hAnsi="Arial" w:cs="Arial"/>
          <w:sz w:val="20"/>
          <w:u w:val="none"/>
        </w:rPr>
        <w:t>VIJAY KUMAR MISHRA</w:t>
      </w:r>
      <w:r w:rsidR="004D7401" w:rsidRPr="004D74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E141EE" w:rsidRPr="00432A73" w:rsidSect="003220C3">
      <w:headerReference w:type="default" r:id="rId10"/>
      <w:pgSz w:w="11906" w:h="16838"/>
      <w:pgMar w:top="1134" w:right="749" w:bottom="450" w:left="135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341" w:rsidRDefault="009E3341" w:rsidP="00393597">
      <w:r>
        <w:separator/>
      </w:r>
    </w:p>
  </w:endnote>
  <w:endnote w:type="continuationSeparator" w:id="0">
    <w:p w:rsidR="009E3341" w:rsidRDefault="009E3341" w:rsidP="00393597">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341" w:rsidRDefault="009E3341" w:rsidP="00393597">
      <w:r>
        <w:separator/>
      </w:r>
    </w:p>
  </w:footnote>
  <w:footnote w:type="continuationSeparator" w:id="0">
    <w:p w:rsidR="009E3341" w:rsidRDefault="009E3341" w:rsidP="003935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1EE" w:rsidRDefault="009E3341">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AEBCE8C6">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16"/>
        <w:szCs w:val="16"/>
        <w:u w:val="none"/>
      </w:rPr>
    </w:lvl>
    <w:lvl w:ilvl="1" w:tplc="97B698DC">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C6E83E5C">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BDF85708">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24485148">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A8F8C9A2">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CFB63578">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B6B24068">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580E8F68">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1">
    <w:nsid w:val="02257B7E"/>
    <w:multiLevelType w:val="hybridMultilevel"/>
    <w:tmpl w:val="5B4CD19A"/>
    <w:lvl w:ilvl="0" w:tplc="35B03166">
      <w:start w:val="1"/>
      <w:numFmt w:val="decimal"/>
      <w:lvlText w:val="%1."/>
      <w:lvlJc w:val="left"/>
      <w:pPr>
        <w:ind w:left="720" w:hanging="360"/>
      </w:pPr>
      <w:rPr>
        <w:rFonts w:ascii="Verdana" w:eastAsia="Verdana" w:hAnsi="Verdana" w:cs="Verdana" w:hint="default"/>
        <w:u w:val="none"/>
      </w:rPr>
    </w:lvl>
    <w:lvl w:ilvl="1" w:tplc="72D84222" w:tentative="1">
      <w:start w:val="1"/>
      <w:numFmt w:val="lowerLetter"/>
      <w:lvlText w:val="%2."/>
      <w:lvlJc w:val="left"/>
      <w:pPr>
        <w:ind w:left="1440" w:hanging="360"/>
      </w:pPr>
    </w:lvl>
    <w:lvl w:ilvl="2" w:tplc="75A6DF68" w:tentative="1">
      <w:start w:val="1"/>
      <w:numFmt w:val="lowerRoman"/>
      <w:lvlText w:val="%3."/>
      <w:lvlJc w:val="right"/>
      <w:pPr>
        <w:ind w:left="2160" w:hanging="180"/>
      </w:pPr>
    </w:lvl>
    <w:lvl w:ilvl="3" w:tplc="40D229FE" w:tentative="1">
      <w:start w:val="1"/>
      <w:numFmt w:val="decimal"/>
      <w:lvlText w:val="%4."/>
      <w:lvlJc w:val="left"/>
      <w:pPr>
        <w:ind w:left="2880" w:hanging="360"/>
      </w:pPr>
    </w:lvl>
    <w:lvl w:ilvl="4" w:tplc="5058CF48" w:tentative="1">
      <w:start w:val="1"/>
      <w:numFmt w:val="lowerLetter"/>
      <w:lvlText w:val="%5."/>
      <w:lvlJc w:val="left"/>
      <w:pPr>
        <w:ind w:left="3600" w:hanging="360"/>
      </w:pPr>
    </w:lvl>
    <w:lvl w:ilvl="5" w:tplc="72407520" w:tentative="1">
      <w:start w:val="1"/>
      <w:numFmt w:val="lowerRoman"/>
      <w:lvlText w:val="%6."/>
      <w:lvlJc w:val="right"/>
      <w:pPr>
        <w:ind w:left="4320" w:hanging="180"/>
      </w:pPr>
    </w:lvl>
    <w:lvl w:ilvl="6" w:tplc="C79C3790" w:tentative="1">
      <w:start w:val="1"/>
      <w:numFmt w:val="decimal"/>
      <w:lvlText w:val="%7."/>
      <w:lvlJc w:val="left"/>
      <w:pPr>
        <w:ind w:left="5040" w:hanging="360"/>
      </w:pPr>
    </w:lvl>
    <w:lvl w:ilvl="7" w:tplc="FBAA5100" w:tentative="1">
      <w:start w:val="1"/>
      <w:numFmt w:val="lowerLetter"/>
      <w:lvlText w:val="%8."/>
      <w:lvlJc w:val="left"/>
      <w:pPr>
        <w:ind w:left="5760" w:hanging="360"/>
      </w:pPr>
    </w:lvl>
    <w:lvl w:ilvl="8" w:tplc="D1CAF05C" w:tentative="1">
      <w:start w:val="1"/>
      <w:numFmt w:val="lowerRoman"/>
      <w:lvlText w:val="%9."/>
      <w:lvlJc w:val="right"/>
      <w:pPr>
        <w:ind w:left="6480" w:hanging="180"/>
      </w:pPr>
    </w:lvl>
  </w:abstractNum>
  <w:abstractNum w:abstractNumId="2">
    <w:nsid w:val="04100BE8"/>
    <w:multiLevelType w:val="hybridMultilevel"/>
    <w:tmpl w:val="ACCE00BE"/>
    <w:lvl w:ilvl="0" w:tplc="C8561C7C">
      <w:start w:val="1"/>
      <w:numFmt w:val="decimal"/>
      <w:lvlText w:val="%1."/>
      <w:lvlJc w:val="left"/>
      <w:pPr>
        <w:ind w:left="1080" w:hanging="360"/>
      </w:pPr>
      <w:rPr>
        <w:rFonts w:ascii="Verdana" w:eastAsia="Verdana" w:hAnsi="Verdana" w:cs="Verdana" w:hint="default"/>
        <w:u w:val="none"/>
      </w:rPr>
    </w:lvl>
    <w:lvl w:ilvl="1" w:tplc="0BE0D4AE" w:tentative="1">
      <w:start w:val="1"/>
      <w:numFmt w:val="lowerLetter"/>
      <w:lvlText w:val="%2."/>
      <w:lvlJc w:val="left"/>
      <w:pPr>
        <w:ind w:left="1800" w:hanging="360"/>
      </w:pPr>
    </w:lvl>
    <w:lvl w:ilvl="2" w:tplc="B5147668" w:tentative="1">
      <w:start w:val="1"/>
      <w:numFmt w:val="lowerRoman"/>
      <w:lvlText w:val="%3."/>
      <w:lvlJc w:val="right"/>
      <w:pPr>
        <w:ind w:left="2520" w:hanging="180"/>
      </w:pPr>
    </w:lvl>
    <w:lvl w:ilvl="3" w:tplc="F1D06DD0" w:tentative="1">
      <w:start w:val="1"/>
      <w:numFmt w:val="decimal"/>
      <w:lvlText w:val="%4."/>
      <w:lvlJc w:val="left"/>
      <w:pPr>
        <w:ind w:left="3240" w:hanging="360"/>
      </w:pPr>
    </w:lvl>
    <w:lvl w:ilvl="4" w:tplc="5204D8CA" w:tentative="1">
      <w:start w:val="1"/>
      <w:numFmt w:val="lowerLetter"/>
      <w:lvlText w:val="%5."/>
      <w:lvlJc w:val="left"/>
      <w:pPr>
        <w:ind w:left="3960" w:hanging="360"/>
      </w:pPr>
    </w:lvl>
    <w:lvl w:ilvl="5" w:tplc="46DA6E78" w:tentative="1">
      <w:start w:val="1"/>
      <w:numFmt w:val="lowerRoman"/>
      <w:lvlText w:val="%6."/>
      <w:lvlJc w:val="right"/>
      <w:pPr>
        <w:ind w:left="4680" w:hanging="180"/>
      </w:pPr>
    </w:lvl>
    <w:lvl w:ilvl="6" w:tplc="664859B6" w:tentative="1">
      <w:start w:val="1"/>
      <w:numFmt w:val="decimal"/>
      <w:lvlText w:val="%7."/>
      <w:lvlJc w:val="left"/>
      <w:pPr>
        <w:ind w:left="5400" w:hanging="360"/>
      </w:pPr>
    </w:lvl>
    <w:lvl w:ilvl="7" w:tplc="24FE7294" w:tentative="1">
      <w:start w:val="1"/>
      <w:numFmt w:val="lowerLetter"/>
      <w:lvlText w:val="%8."/>
      <w:lvlJc w:val="left"/>
      <w:pPr>
        <w:ind w:left="6120" w:hanging="360"/>
      </w:pPr>
    </w:lvl>
    <w:lvl w:ilvl="8" w:tplc="21EA7144" w:tentative="1">
      <w:start w:val="1"/>
      <w:numFmt w:val="lowerRoman"/>
      <w:lvlText w:val="%9."/>
      <w:lvlJc w:val="right"/>
      <w:pPr>
        <w:ind w:left="6840" w:hanging="180"/>
      </w:pPr>
    </w:lvl>
  </w:abstractNum>
  <w:abstractNum w:abstractNumId="3">
    <w:nsid w:val="05023C29"/>
    <w:multiLevelType w:val="hybridMultilevel"/>
    <w:tmpl w:val="402A1746"/>
    <w:lvl w:ilvl="0" w:tplc="6DE44D02">
      <w:start w:val="1"/>
      <w:numFmt w:val="bullet"/>
      <w:lvlText w:val=""/>
      <w:lvlJc w:val="left"/>
      <w:pPr>
        <w:ind w:left="720" w:hanging="360"/>
      </w:pPr>
      <w:rPr>
        <w:rFonts w:ascii="Symbol" w:hAnsi="Symbol" w:hint="default"/>
      </w:rPr>
    </w:lvl>
    <w:lvl w:ilvl="1" w:tplc="B71E9356">
      <w:start w:val="1"/>
      <w:numFmt w:val="bullet"/>
      <w:lvlText w:val="o"/>
      <w:lvlJc w:val="left"/>
      <w:pPr>
        <w:ind w:left="1440" w:hanging="360"/>
      </w:pPr>
      <w:rPr>
        <w:rFonts w:ascii="Courier New" w:hAnsi="Courier New" w:cs="Courier New" w:hint="default"/>
      </w:rPr>
    </w:lvl>
    <w:lvl w:ilvl="2" w:tplc="B41AEC54" w:tentative="1">
      <w:start w:val="1"/>
      <w:numFmt w:val="bullet"/>
      <w:lvlText w:val=""/>
      <w:lvlJc w:val="left"/>
      <w:pPr>
        <w:ind w:left="2160" w:hanging="360"/>
      </w:pPr>
      <w:rPr>
        <w:rFonts w:ascii="Wingdings" w:hAnsi="Wingdings" w:hint="default"/>
      </w:rPr>
    </w:lvl>
    <w:lvl w:ilvl="3" w:tplc="DAD4B3B8" w:tentative="1">
      <w:start w:val="1"/>
      <w:numFmt w:val="bullet"/>
      <w:lvlText w:val=""/>
      <w:lvlJc w:val="left"/>
      <w:pPr>
        <w:ind w:left="2880" w:hanging="360"/>
      </w:pPr>
      <w:rPr>
        <w:rFonts w:ascii="Symbol" w:hAnsi="Symbol" w:hint="default"/>
      </w:rPr>
    </w:lvl>
    <w:lvl w:ilvl="4" w:tplc="3488AF72" w:tentative="1">
      <w:start w:val="1"/>
      <w:numFmt w:val="bullet"/>
      <w:lvlText w:val="o"/>
      <w:lvlJc w:val="left"/>
      <w:pPr>
        <w:ind w:left="3600" w:hanging="360"/>
      </w:pPr>
      <w:rPr>
        <w:rFonts w:ascii="Courier New" w:hAnsi="Courier New" w:cs="Courier New" w:hint="default"/>
      </w:rPr>
    </w:lvl>
    <w:lvl w:ilvl="5" w:tplc="3EC69A52" w:tentative="1">
      <w:start w:val="1"/>
      <w:numFmt w:val="bullet"/>
      <w:lvlText w:val=""/>
      <w:lvlJc w:val="left"/>
      <w:pPr>
        <w:ind w:left="4320" w:hanging="360"/>
      </w:pPr>
      <w:rPr>
        <w:rFonts w:ascii="Wingdings" w:hAnsi="Wingdings" w:hint="default"/>
      </w:rPr>
    </w:lvl>
    <w:lvl w:ilvl="6" w:tplc="D14282A2" w:tentative="1">
      <w:start w:val="1"/>
      <w:numFmt w:val="bullet"/>
      <w:lvlText w:val=""/>
      <w:lvlJc w:val="left"/>
      <w:pPr>
        <w:ind w:left="5040" w:hanging="360"/>
      </w:pPr>
      <w:rPr>
        <w:rFonts w:ascii="Symbol" w:hAnsi="Symbol" w:hint="default"/>
      </w:rPr>
    </w:lvl>
    <w:lvl w:ilvl="7" w:tplc="0C00A21C" w:tentative="1">
      <w:start w:val="1"/>
      <w:numFmt w:val="bullet"/>
      <w:lvlText w:val="o"/>
      <w:lvlJc w:val="left"/>
      <w:pPr>
        <w:ind w:left="5760" w:hanging="360"/>
      </w:pPr>
      <w:rPr>
        <w:rFonts w:ascii="Courier New" w:hAnsi="Courier New" w:cs="Courier New" w:hint="default"/>
      </w:rPr>
    </w:lvl>
    <w:lvl w:ilvl="8" w:tplc="A75ADC56" w:tentative="1">
      <w:start w:val="1"/>
      <w:numFmt w:val="bullet"/>
      <w:lvlText w:val=""/>
      <w:lvlJc w:val="left"/>
      <w:pPr>
        <w:ind w:left="6480" w:hanging="360"/>
      </w:pPr>
      <w:rPr>
        <w:rFonts w:ascii="Wingdings" w:hAnsi="Wingdings" w:hint="default"/>
      </w:rPr>
    </w:lvl>
  </w:abstractNum>
  <w:abstractNum w:abstractNumId="4">
    <w:nsid w:val="09343FA1"/>
    <w:multiLevelType w:val="multilevel"/>
    <w:tmpl w:val="A01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302CC"/>
    <w:multiLevelType w:val="hybridMultilevel"/>
    <w:tmpl w:val="0F9C3FE6"/>
    <w:lvl w:ilvl="0" w:tplc="15C0BB1E">
      <w:start w:val="1"/>
      <w:numFmt w:val="bullet"/>
      <w:lvlText w:val=""/>
      <w:lvlJc w:val="left"/>
      <w:pPr>
        <w:tabs>
          <w:tab w:val="num" w:pos="720"/>
        </w:tabs>
        <w:ind w:left="720" w:hanging="360"/>
      </w:pPr>
      <w:rPr>
        <w:rFonts w:ascii="Symbol" w:hAnsi="Symbol" w:hint="default"/>
      </w:rPr>
    </w:lvl>
    <w:lvl w:ilvl="1" w:tplc="23864D98" w:tentative="1">
      <w:start w:val="1"/>
      <w:numFmt w:val="bullet"/>
      <w:lvlText w:val="o"/>
      <w:lvlJc w:val="left"/>
      <w:pPr>
        <w:tabs>
          <w:tab w:val="num" w:pos="1440"/>
        </w:tabs>
        <w:ind w:left="1440" w:hanging="360"/>
      </w:pPr>
      <w:rPr>
        <w:rFonts w:ascii="Courier New" w:hAnsi="Courier New" w:cs="Courier New" w:hint="default"/>
      </w:rPr>
    </w:lvl>
    <w:lvl w:ilvl="2" w:tplc="385C8326" w:tentative="1">
      <w:start w:val="1"/>
      <w:numFmt w:val="bullet"/>
      <w:lvlText w:val=""/>
      <w:lvlJc w:val="left"/>
      <w:pPr>
        <w:tabs>
          <w:tab w:val="num" w:pos="2160"/>
        </w:tabs>
        <w:ind w:left="2160" w:hanging="360"/>
      </w:pPr>
      <w:rPr>
        <w:rFonts w:ascii="Wingdings" w:hAnsi="Wingdings" w:hint="default"/>
      </w:rPr>
    </w:lvl>
    <w:lvl w:ilvl="3" w:tplc="C554C2F0" w:tentative="1">
      <w:start w:val="1"/>
      <w:numFmt w:val="bullet"/>
      <w:lvlText w:val=""/>
      <w:lvlJc w:val="left"/>
      <w:pPr>
        <w:tabs>
          <w:tab w:val="num" w:pos="2880"/>
        </w:tabs>
        <w:ind w:left="2880" w:hanging="360"/>
      </w:pPr>
      <w:rPr>
        <w:rFonts w:ascii="Symbol" w:hAnsi="Symbol" w:hint="default"/>
      </w:rPr>
    </w:lvl>
    <w:lvl w:ilvl="4" w:tplc="FAA8992E" w:tentative="1">
      <w:start w:val="1"/>
      <w:numFmt w:val="bullet"/>
      <w:lvlText w:val="o"/>
      <w:lvlJc w:val="left"/>
      <w:pPr>
        <w:tabs>
          <w:tab w:val="num" w:pos="3600"/>
        </w:tabs>
        <w:ind w:left="3600" w:hanging="360"/>
      </w:pPr>
      <w:rPr>
        <w:rFonts w:ascii="Courier New" w:hAnsi="Courier New" w:cs="Courier New" w:hint="default"/>
      </w:rPr>
    </w:lvl>
    <w:lvl w:ilvl="5" w:tplc="F42CF6BE" w:tentative="1">
      <w:start w:val="1"/>
      <w:numFmt w:val="bullet"/>
      <w:lvlText w:val=""/>
      <w:lvlJc w:val="left"/>
      <w:pPr>
        <w:tabs>
          <w:tab w:val="num" w:pos="4320"/>
        </w:tabs>
        <w:ind w:left="4320" w:hanging="360"/>
      </w:pPr>
      <w:rPr>
        <w:rFonts w:ascii="Wingdings" w:hAnsi="Wingdings" w:hint="default"/>
      </w:rPr>
    </w:lvl>
    <w:lvl w:ilvl="6" w:tplc="7A08EBE8" w:tentative="1">
      <w:start w:val="1"/>
      <w:numFmt w:val="bullet"/>
      <w:lvlText w:val=""/>
      <w:lvlJc w:val="left"/>
      <w:pPr>
        <w:tabs>
          <w:tab w:val="num" w:pos="5040"/>
        </w:tabs>
        <w:ind w:left="5040" w:hanging="360"/>
      </w:pPr>
      <w:rPr>
        <w:rFonts w:ascii="Symbol" w:hAnsi="Symbol" w:hint="default"/>
      </w:rPr>
    </w:lvl>
    <w:lvl w:ilvl="7" w:tplc="B0B6C3F2" w:tentative="1">
      <w:start w:val="1"/>
      <w:numFmt w:val="bullet"/>
      <w:lvlText w:val="o"/>
      <w:lvlJc w:val="left"/>
      <w:pPr>
        <w:tabs>
          <w:tab w:val="num" w:pos="5760"/>
        </w:tabs>
        <w:ind w:left="5760" w:hanging="360"/>
      </w:pPr>
      <w:rPr>
        <w:rFonts w:ascii="Courier New" w:hAnsi="Courier New" w:cs="Courier New" w:hint="default"/>
      </w:rPr>
    </w:lvl>
    <w:lvl w:ilvl="8" w:tplc="CAEEC296" w:tentative="1">
      <w:start w:val="1"/>
      <w:numFmt w:val="bullet"/>
      <w:lvlText w:val=""/>
      <w:lvlJc w:val="left"/>
      <w:pPr>
        <w:tabs>
          <w:tab w:val="num" w:pos="6480"/>
        </w:tabs>
        <w:ind w:left="6480" w:hanging="360"/>
      </w:pPr>
      <w:rPr>
        <w:rFonts w:ascii="Wingdings" w:hAnsi="Wingdings" w:hint="default"/>
      </w:rPr>
    </w:lvl>
  </w:abstractNum>
  <w:abstractNum w:abstractNumId="6">
    <w:nsid w:val="19480942"/>
    <w:multiLevelType w:val="hybridMultilevel"/>
    <w:tmpl w:val="CFAC8ED8"/>
    <w:lvl w:ilvl="0" w:tplc="F926E316">
      <w:start w:val="1"/>
      <w:numFmt w:val="bullet"/>
      <w:lvlText w:val=""/>
      <w:lvlJc w:val="left"/>
      <w:pPr>
        <w:ind w:left="720" w:hanging="360"/>
      </w:pPr>
      <w:rPr>
        <w:rFonts w:ascii="Symbol" w:hAnsi="Symbol" w:hint="default"/>
      </w:rPr>
    </w:lvl>
    <w:lvl w:ilvl="1" w:tplc="47DC3BE4" w:tentative="1">
      <w:start w:val="1"/>
      <w:numFmt w:val="bullet"/>
      <w:lvlText w:val="o"/>
      <w:lvlJc w:val="left"/>
      <w:pPr>
        <w:ind w:left="1440" w:hanging="360"/>
      </w:pPr>
      <w:rPr>
        <w:rFonts w:ascii="Courier New" w:hAnsi="Courier New" w:cs="Courier New" w:hint="default"/>
      </w:rPr>
    </w:lvl>
    <w:lvl w:ilvl="2" w:tplc="262A92CA" w:tentative="1">
      <w:start w:val="1"/>
      <w:numFmt w:val="bullet"/>
      <w:lvlText w:val=""/>
      <w:lvlJc w:val="left"/>
      <w:pPr>
        <w:ind w:left="2160" w:hanging="360"/>
      </w:pPr>
      <w:rPr>
        <w:rFonts w:ascii="Wingdings" w:hAnsi="Wingdings" w:hint="default"/>
      </w:rPr>
    </w:lvl>
    <w:lvl w:ilvl="3" w:tplc="E05CBFA4" w:tentative="1">
      <w:start w:val="1"/>
      <w:numFmt w:val="bullet"/>
      <w:lvlText w:val=""/>
      <w:lvlJc w:val="left"/>
      <w:pPr>
        <w:ind w:left="2880" w:hanging="360"/>
      </w:pPr>
      <w:rPr>
        <w:rFonts w:ascii="Symbol" w:hAnsi="Symbol" w:hint="default"/>
      </w:rPr>
    </w:lvl>
    <w:lvl w:ilvl="4" w:tplc="7D14088C" w:tentative="1">
      <w:start w:val="1"/>
      <w:numFmt w:val="bullet"/>
      <w:lvlText w:val="o"/>
      <w:lvlJc w:val="left"/>
      <w:pPr>
        <w:ind w:left="3600" w:hanging="360"/>
      </w:pPr>
      <w:rPr>
        <w:rFonts w:ascii="Courier New" w:hAnsi="Courier New" w:cs="Courier New" w:hint="default"/>
      </w:rPr>
    </w:lvl>
    <w:lvl w:ilvl="5" w:tplc="662C0256" w:tentative="1">
      <w:start w:val="1"/>
      <w:numFmt w:val="bullet"/>
      <w:lvlText w:val=""/>
      <w:lvlJc w:val="left"/>
      <w:pPr>
        <w:ind w:left="4320" w:hanging="360"/>
      </w:pPr>
      <w:rPr>
        <w:rFonts w:ascii="Wingdings" w:hAnsi="Wingdings" w:hint="default"/>
      </w:rPr>
    </w:lvl>
    <w:lvl w:ilvl="6" w:tplc="F8FA44E4" w:tentative="1">
      <w:start w:val="1"/>
      <w:numFmt w:val="bullet"/>
      <w:lvlText w:val=""/>
      <w:lvlJc w:val="left"/>
      <w:pPr>
        <w:ind w:left="5040" w:hanging="360"/>
      </w:pPr>
      <w:rPr>
        <w:rFonts w:ascii="Symbol" w:hAnsi="Symbol" w:hint="default"/>
      </w:rPr>
    </w:lvl>
    <w:lvl w:ilvl="7" w:tplc="6A70D1CC" w:tentative="1">
      <w:start w:val="1"/>
      <w:numFmt w:val="bullet"/>
      <w:lvlText w:val="o"/>
      <w:lvlJc w:val="left"/>
      <w:pPr>
        <w:ind w:left="5760" w:hanging="360"/>
      </w:pPr>
      <w:rPr>
        <w:rFonts w:ascii="Courier New" w:hAnsi="Courier New" w:cs="Courier New" w:hint="default"/>
      </w:rPr>
    </w:lvl>
    <w:lvl w:ilvl="8" w:tplc="3D229122" w:tentative="1">
      <w:start w:val="1"/>
      <w:numFmt w:val="bullet"/>
      <w:lvlText w:val=""/>
      <w:lvlJc w:val="left"/>
      <w:pPr>
        <w:ind w:left="6480" w:hanging="360"/>
      </w:pPr>
      <w:rPr>
        <w:rFonts w:ascii="Wingdings" w:hAnsi="Wingdings" w:hint="default"/>
      </w:rPr>
    </w:lvl>
  </w:abstractNum>
  <w:abstractNum w:abstractNumId="7">
    <w:nsid w:val="265551AF"/>
    <w:multiLevelType w:val="hybridMultilevel"/>
    <w:tmpl w:val="E48C857E"/>
    <w:lvl w:ilvl="0" w:tplc="AFEA4C68">
      <w:start w:val="1"/>
      <w:numFmt w:val="bullet"/>
      <w:lvlText w:val=""/>
      <w:lvlJc w:val="left"/>
      <w:pPr>
        <w:ind w:left="720" w:hanging="360"/>
      </w:pPr>
      <w:rPr>
        <w:rFonts w:ascii="Symbol" w:hAnsi="Symbol" w:hint="default"/>
      </w:rPr>
    </w:lvl>
    <w:lvl w:ilvl="1" w:tplc="A9046B1C" w:tentative="1">
      <w:start w:val="1"/>
      <w:numFmt w:val="bullet"/>
      <w:lvlText w:val="o"/>
      <w:lvlJc w:val="left"/>
      <w:pPr>
        <w:ind w:left="1440" w:hanging="360"/>
      </w:pPr>
      <w:rPr>
        <w:rFonts w:ascii="Courier New" w:hAnsi="Courier New" w:cs="Courier New" w:hint="default"/>
      </w:rPr>
    </w:lvl>
    <w:lvl w:ilvl="2" w:tplc="81C6227E" w:tentative="1">
      <w:start w:val="1"/>
      <w:numFmt w:val="bullet"/>
      <w:lvlText w:val=""/>
      <w:lvlJc w:val="left"/>
      <w:pPr>
        <w:ind w:left="2160" w:hanging="360"/>
      </w:pPr>
      <w:rPr>
        <w:rFonts w:ascii="Wingdings" w:hAnsi="Wingdings" w:hint="default"/>
      </w:rPr>
    </w:lvl>
    <w:lvl w:ilvl="3" w:tplc="B4CEB90E" w:tentative="1">
      <w:start w:val="1"/>
      <w:numFmt w:val="bullet"/>
      <w:lvlText w:val=""/>
      <w:lvlJc w:val="left"/>
      <w:pPr>
        <w:ind w:left="2880" w:hanging="360"/>
      </w:pPr>
      <w:rPr>
        <w:rFonts w:ascii="Symbol" w:hAnsi="Symbol" w:hint="default"/>
      </w:rPr>
    </w:lvl>
    <w:lvl w:ilvl="4" w:tplc="D628713C" w:tentative="1">
      <w:start w:val="1"/>
      <w:numFmt w:val="bullet"/>
      <w:lvlText w:val="o"/>
      <w:lvlJc w:val="left"/>
      <w:pPr>
        <w:ind w:left="3600" w:hanging="360"/>
      </w:pPr>
      <w:rPr>
        <w:rFonts w:ascii="Courier New" w:hAnsi="Courier New" w:cs="Courier New" w:hint="default"/>
      </w:rPr>
    </w:lvl>
    <w:lvl w:ilvl="5" w:tplc="83CA70C4" w:tentative="1">
      <w:start w:val="1"/>
      <w:numFmt w:val="bullet"/>
      <w:lvlText w:val=""/>
      <w:lvlJc w:val="left"/>
      <w:pPr>
        <w:ind w:left="4320" w:hanging="360"/>
      </w:pPr>
      <w:rPr>
        <w:rFonts w:ascii="Wingdings" w:hAnsi="Wingdings" w:hint="default"/>
      </w:rPr>
    </w:lvl>
    <w:lvl w:ilvl="6" w:tplc="6D329C34" w:tentative="1">
      <w:start w:val="1"/>
      <w:numFmt w:val="bullet"/>
      <w:lvlText w:val=""/>
      <w:lvlJc w:val="left"/>
      <w:pPr>
        <w:ind w:left="5040" w:hanging="360"/>
      </w:pPr>
      <w:rPr>
        <w:rFonts w:ascii="Symbol" w:hAnsi="Symbol" w:hint="default"/>
      </w:rPr>
    </w:lvl>
    <w:lvl w:ilvl="7" w:tplc="DF3CA25E" w:tentative="1">
      <w:start w:val="1"/>
      <w:numFmt w:val="bullet"/>
      <w:lvlText w:val="o"/>
      <w:lvlJc w:val="left"/>
      <w:pPr>
        <w:ind w:left="5760" w:hanging="360"/>
      </w:pPr>
      <w:rPr>
        <w:rFonts w:ascii="Courier New" w:hAnsi="Courier New" w:cs="Courier New" w:hint="default"/>
      </w:rPr>
    </w:lvl>
    <w:lvl w:ilvl="8" w:tplc="651C4226" w:tentative="1">
      <w:start w:val="1"/>
      <w:numFmt w:val="bullet"/>
      <w:lvlText w:val=""/>
      <w:lvlJc w:val="left"/>
      <w:pPr>
        <w:ind w:left="6480" w:hanging="360"/>
      </w:pPr>
      <w:rPr>
        <w:rFonts w:ascii="Wingdings" w:hAnsi="Wingdings" w:hint="default"/>
      </w:rPr>
    </w:lvl>
  </w:abstractNum>
  <w:abstractNum w:abstractNumId="8">
    <w:nsid w:val="2DFB29D6"/>
    <w:multiLevelType w:val="hybridMultilevel"/>
    <w:tmpl w:val="7CE2660E"/>
    <w:lvl w:ilvl="0" w:tplc="A8ECD3AA">
      <w:start w:val="1"/>
      <w:numFmt w:val="bullet"/>
      <w:lvlText w:val=""/>
      <w:lvlJc w:val="left"/>
      <w:pPr>
        <w:ind w:left="720" w:hanging="360"/>
      </w:pPr>
      <w:rPr>
        <w:rFonts w:ascii="Symbol" w:hAnsi="Symbol" w:hint="default"/>
      </w:rPr>
    </w:lvl>
    <w:lvl w:ilvl="1" w:tplc="BFC8F4B6" w:tentative="1">
      <w:start w:val="1"/>
      <w:numFmt w:val="bullet"/>
      <w:lvlText w:val="o"/>
      <w:lvlJc w:val="left"/>
      <w:pPr>
        <w:ind w:left="1440" w:hanging="360"/>
      </w:pPr>
      <w:rPr>
        <w:rFonts w:ascii="Courier New" w:hAnsi="Courier New" w:cs="Courier New" w:hint="default"/>
      </w:rPr>
    </w:lvl>
    <w:lvl w:ilvl="2" w:tplc="B19094F6" w:tentative="1">
      <w:start w:val="1"/>
      <w:numFmt w:val="bullet"/>
      <w:lvlText w:val=""/>
      <w:lvlJc w:val="left"/>
      <w:pPr>
        <w:ind w:left="2160" w:hanging="360"/>
      </w:pPr>
      <w:rPr>
        <w:rFonts w:ascii="Wingdings" w:hAnsi="Wingdings" w:hint="default"/>
      </w:rPr>
    </w:lvl>
    <w:lvl w:ilvl="3" w:tplc="10C21EAA" w:tentative="1">
      <w:start w:val="1"/>
      <w:numFmt w:val="bullet"/>
      <w:lvlText w:val=""/>
      <w:lvlJc w:val="left"/>
      <w:pPr>
        <w:ind w:left="2880" w:hanging="360"/>
      </w:pPr>
      <w:rPr>
        <w:rFonts w:ascii="Symbol" w:hAnsi="Symbol" w:hint="default"/>
      </w:rPr>
    </w:lvl>
    <w:lvl w:ilvl="4" w:tplc="D92646E6" w:tentative="1">
      <w:start w:val="1"/>
      <w:numFmt w:val="bullet"/>
      <w:lvlText w:val="o"/>
      <w:lvlJc w:val="left"/>
      <w:pPr>
        <w:ind w:left="3600" w:hanging="360"/>
      </w:pPr>
      <w:rPr>
        <w:rFonts w:ascii="Courier New" w:hAnsi="Courier New" w:cs="Courier New" w:hint="default"/>
      </w:rPr>
    </w:lvl>
    <w:lvl w:ilvl="5" w:tplc="394450E0" w:tentative="1">
      <w:start w:val="1"/>
      <w:numFmt w:val="bullet"/>
      <w:lvlText w:val=""/>
      <w:lvlJc w:val="left"/>
      <w:pPr>
        <w:ind w:left="4320" w:hanging="360"/>
      </w:pPr>
      <w:rPr>
        <w:rFonts w:ascii="Wingdings" w:hAnsi="Wingdings" w:hint="default"/>
      </w:rPr>
    </w:lvl>
    <w:lvl w:ilvl="6" w:tplc="F5E86442" w:tentative="1">
      <w:start w:val="1"/>
      <w:numFmt w:val="bullet"/>
      <w:lvlText w:val=""/>
      <w:lvlJc w:val="left"/>
      <w:pPr>
        <w:ind w:left="5040" w:hanging="360"/>
      </w:pPr>
      <w:rPr>
        <w:rFonts w:ascii="Symbol" w:hAnsi="Symbol" w:hint="default"/>
      </w:rPr>
    </w:lvl>
    <w:lvl w:ilvl="7" w:tplc="A7C01480" w:tentative="1">
      <w:start w:val="1"/>
      <w:numFmt w:val="bullet"/>
      <w:lvlText w:val="o"/>
      <w:lvlJc w:val="left"/>
      <w:pPr>
        <w:ind w:left="5760" w:hanging="360"/>
      </w:pPr>
      <w:rPr>
        <w:rFonts w:ascii="Courier New" w:hAnsi="Courier New" w:cs="Courier New" w:hint="default"/>
      </w:rPr>
    </w:lvl>
    <w:lvl w:ilvl="8" w:tplc="E9B68ED4" w:tentative="1">
      <w:start w:val="1"/>
      <w:numFmt w:val="bullet"/>
      <w:lvlText w:val=""/>
      <w:lvlJc w:val="left"/>
      <w:pPr>
        <w:ind w:left="6480" w:hanging="360"/>
      </w:pPr>
      <w:rPr>
        <w:rFonts w:ascii="Wingdings" w:hAnsi="Wingdings" w:hint="default"/>
      </w:rPr>
    </w:lvl>
  </w:abstractNum>
  <w:abstractNum w:abstractNumId="9">
    <w:nsid w:val="33C835FF"/>
    <w:multiLevelType w:val="hybridMultilevel"/>
    <w:tmpl w:val="6A0E1F04"/>
    <w:lvl w:ilvl="0" w:tplc="C4440D74">
      <w:start w:val="1"/>
      <w:numFmt w:val="bullet"/>
      <w:lvlText w:val=""/>
      <w:lvlJc w:val="left"/>
      <w:pPr>
        <w:ind w:left="720" w:hanging="360"/>
      </w:pPr>
      <w:rPr>
        <w:rFonts w:ascii="Symbol" w:hAnsi="Symbol" w:hint="default"/>
      </w:rPr>
    </w:lvl>
    <w:lvl w:ilvl="1" w:tplc="584812F8" w:tentative="1">
      <w:start w:val="1"/>
      <w:numFmt w:val="bullet"/>
      <w:lvlText w:val="o"/>
      <w:lvlJc w:val="left"/>
      <w:pPr>
        <w:ind w:left="1440" w:hanging="360"/>
      </w:pPr>
      <w:rPr>
        <w:rFonts w:ascii="Courier New" w:hAnsi="Courier New" w:cs="Courier New" w:hint="default"/>
      </w:rPr>
    </w:lvl>
    <w:lvl w:ilvl="2" w:tplc="2E7CA950" w:tentative="1">
      <w:start w:val="1"/>
      <w:numFmt w:val="bullet"/>
      <w:lvlText w:val=""/>
      <w:lvlJc w:val="left"/>
      <w:pPr>
        <w:ind w:left="2160" w:hanging="360"/>
      </w:pPr>
      <w:rPr>
        <w:rFonts w:ascii="Wingdings" w:hAnsi="Wingdings" w:hint="default"/>
      </w:rPr>
    </w:lvl>
    <w:lvl w:ilvl="3" w:tplc="0DDC339C" w:tentative="1">
      <w:start w:val="1"/>
      <w:numFmt w:val="bullet"/>
      <w:lvlText w:val=""/>
      <w:lvlJc w:val="left"/>
      <w:pPr>
        <w:ind w:left="2880" w:hanging="360"/>
      </w:pPr>
      <w:rPr>
        <w:rFonts w:ascii="Symbol" w:hAnsi="Symbol" w:hint="default"/>
      </w:rPr>
    </w:lvl>
    <w:lvl w:ilvl="4" w:tplc="3288DB7E" w:tentative="1">
      <w:start w:val="1"/>
      <w:numFmt w:val="bullet"/>
      <w:lvlText w:val="o"/>
      <w:lvlJc w:val="left"/>
      <w:pPr>
        <w:ind w:left="3600" w:hanging="360"/>
      </w:pPr>
      <w:rPr>
        <w:rFonts w:ascii="Courier New" w:hAnsi="Courier New" w:cs="Courier New" w:hint="default"/>
      </w:rPr>
    </w:lvl>
    <w:lvl w:ilvl="5" w:tplc="0B46DE2A" w:tentative="1">
      <w:start w:val="1"/>
      <w:numFmt w:val="bullet"/>
      <w:lvlText w:val=""/>
      <w:lvlJc w:val="left"/>
      <w:pPr>
        <w:ind w:left="4320" w:hanging="360"/>
      </w:pPr>
      <w:rPr>
        <w:rFonts w:ascii="Wingdings" w:hAnsi="Wingdings" w:hint="default"/>
      </w:rPr>
    </w:lvl>
    <w:lvl w:ilvl="6" w:tplc="B67C45EC" w:tentative="1">
      <w:start w:val="1"/>
      <w:numFmt w:val="bullet"/>
      <w:lvlText w:val=""/>
      <w:lvlJc w:val="left"/>
      <w:pPr>
        <w:ind w:left="5040" w:hanging="360"/>
      </w:pPr>
      <w:rPr>
        <w:rFonts w:ascii="Symbol" w:hAnsi="Symbol" w:hint="default"/>
      </w:rPr>
    </w:lvl>
    <w:lvl w:ilvl="7" w:tplc="C4D6FE24" w:tentative="1">
      <w:start w:val="1"/>
      <w:numFmt w:val="bullet"/>
      <w:lvlText w:val="o"/>
      <w:lvlJc w:val="left"/>
      <w:pPr>
        <w:ind w:left="5760" w:hanging="360"/>
      </w:pPr>
      <w:rPr>
        <w:rFonts w:ascii="Courier New" w:hAnsi="Courier New" w:cs="Courier New" w:hint="default"/>
      </w:rPr>
    </w:lvl>
    <w:lvl w:ilvl="8" w:tplc="5E38DF22" w:tentative="1">
      <w:start w:val="1"/>
      <w:numFmt w:val="bullet"/>
      <w:lvlText w:val=""/>
      <w:lvlJc w:val="left"/>
      <w:pPr>
        <w:ind w:left="6480" w:hanging="360"/>
      </w:pPr>
      <w:rPr>
        <w:rFonts w:ascii="Wingdings" w:hAnsi="Wingdings" w:hint="default"/>
      </w:rPr>
    </w:lvl>
  </w:abstractNum>
  <w:abstractNum w:abstractNumId="10">
    <w:nsid w:val="39287105"/>
    <w:multiLevelType w:val="hybridMultilevel"/>
    <w:tmpl w:val="D922733C"/>
    <w:lvl w:ilvl="0" w:tplc="85CC7C46">
      <w:start w:val="1"/>
      <w:numFmt w:val="bullet"/>
      <w:lvlText w:val=""/>
      <w:lvlJc w:val="left"/>
      <w:pPr>
        <w:ind w:left="720" w:hanging="360"/>
      </w:pPr>
      <w:rPr>
        <w:rFonts w:ascii="Symbol" w:hAnsi="Symbol" w:hint="default"/>
      </w:rPr>
    </w:lvl>
    <w:lvl w:ilvl="1" w:tplc="02A84BB6">
      <w:start w:val="3"/>
      <w:numFmt w:val="bullet"/>
      <w:lvlText w:val="•"/>
      <w:lvlJc w:val="left"/>
      <w:pPr>
        <w:ind w:left="1440" w:hanging="360"/>
      </w:pPr>
      <w:rPr>
        <w:rFonts w:ascii="Times New Roman" w:eastAsia="Times New Roman" w:hAnsi="Times New Roman" w:cs="Times New Roman" w:hint="default"/>
      </w:rPr>
    </w:lvl>
    <w:lvl w:ilvl="2" w:tplc="0CCAEC1A" w:tentative="1">
      <w:start w:val="1"/>
      <w:numFmt w:val="bullet"/>
      <w:lvlText w:val=""/>
      <w:lvlJc w:val="left"/>
      <w:pPr>
        <w:ind w:left="2160" w:hanging="360"/>
      </w:pPr>
      <w:rPr>
        <w:rFonts w:ascii="Wingdings" w:hAnsi="Wingdings" w:hint="default"/>
      </w:rPr>
    </w:lvl>
    <w:lvl w:ilvl="3" w:tplc="2A28B342" w:tentative="1">
      <w:start w:val="1"/>
      <w:numFmt w:val="bullet"/>
      <w:lvlText w:val=""/>
      <w:lvlJc w:val="left"/>
      <w:pPr>
        <w:ind w:left="2880" w:hanging="360"/>
      </w:pPr>
      <w:rPr>
        <w:rFonts w:ascii="Symbol" w:hAnsi="Symbol" w:hint="default"/>
      </w:rPr>
    </w:lvl>
    <w:lvl w:ilvl="4" w:tplc="8B84C95E" w:tentative="1">
      <w:start w:val="1"/>
      <w:numFmt w:val="bullet"/>
      <w:lvlText w:val="o"/>
      <w:lvlJc w:val="left"/>
      <w:pPr>
        <w:ind w:left="3600" w:hanging="360"/>
      </w:pPr>
      <w:rPr>
        <w:rFonts w:ascii="Courier New" w:hAnsi="Courier New" w:cs="Courier New" w:hint="default"/>
      </w:rPr>
    </w:lvl>
    <w:lvl w:ilvl="5" w:tplc="A2A2CAC6" w:tentative="1">
      <w:start w:val="1"/>
      <w:numFmt w:val="bullet"/>
      <w:lvlText w:val=""/>
      <w:lvlJc w:val="left"/>
      <w:pPr>
        <w:ind w:left="4320" w:hanging="360"/>
      </w:pPr>
      <w:rPr>
        <w:rFonts w:ascii="Wingdings" w:hAnsi="Wingdings" w:hint="default"/>
      </w:rPr>
    </w:lvl>
    <w:lvl w:ilvl="6" w:tplc="9F421140" w:tentative="1">
      <w:start w:val="1"/>
      <w:numFmt w:val="bullet"/>
      <w:lvlText w:val=""/>
      <w:lvlJc w:val="left"/>
      <w:pPr>
        <w:ind w:left="5040" w:hanging="360"/>
      </w:pPr>
      <w:rPr>
        <w:rFonts w:ascii="Symbol" w:hAnsi="Symbol" w:hint="default"/>
      </w:rPr>
    </w:lvl>
    <w:lvl w:ilvl="7" w:tplc="29AC3618" w:tentative="1">
      <w:start w:val="1"/>
      <w:numFmt w:val="bullet"/>
      <w:lvlText w:val="o"/>
      <w:lvlJc w:val="left"/>
      <w:pPr>
        <w:ind w:left="5760" w:hanging="360"/>
      </w:pPr>
      <w:rPr>
        <w:rFonts w:ascii="Courier New" w:hAnsi="Courier New" w:cs="Courier New" w:hint="default"/>
      </w:rPr>
    </w:lvl>
    <w:lvl w:ilvl="8" w:tplc="A510C6EE" w:tentative="1">
      <w:start w:val="1"/>
      <w:numFmt w:val="bullet"/>
      <w:lvlText w:val=""/>
      <w:lvlJc w:val="left"/>
      <w:pPr>
        <w:ind w:left="6480" w:hanging="360"/>
      </w:pPr>
      <w:rPr>
        <w:rFonts w:ascii="Wingdings" w:hAnsi="Wingdings" w:hint="default"/>
      </w:rPr>
    </w:lvl>
  </w:abstractNum>
  <w:abstractNum w:abstractNumId="11">
    <w:nsid w:val="3A5342D4"/>
    <w:multiLevelType w:val="hybridMultilevel"/>
    <w:tmpl w:val="F8EE80FC"/>
    <w:lvl w:ilvl="0" w:tplc="5DDEA0F8">
      <w:start w:val="1"/>
      <w:numFmt w:val="bullet"/>
      <w:lvlText w:val=""/>
      <w:lvlJc w:val="left"/>
      <w:pPr>
        <w:tabs>
          <w:tab w:val="num" w:pos="720"/>
        </w:tabs>
        <w:ind w:left="720" w:hanging="360"/>
      </w:pPr>
      <w:rPr>
        <w:rFonts w:ascii="Symbol" w:hAnsi="Symbol" w:hint="default"/>
      </w:rPr>
    </w:lvl>
    <w:lvl w:ilvl="1" w:tplc="CA3CEBE6" w:tentative="1">
      <w:start w:val="1"/>
      <w:numFmt w:val="bullet"/>
      <w:lvlText w:val="o"/>
      <w:lvlJc w:val="left"/>
      <w:pPr>
        <w:tabs>
          <w:tab w:val="num" w:pos="1440"/>
        </w:tabs>
        <w:ind w:left="1440" w:hanging="360"/>
      </w:pPr>
      <w:rPr>
        <w:rFonts w:ascii="Courier New" w:hAnsi="Courier New" w:cs="Courier New" w:hint="default"/>
      </w:rPr>
    </w:lvl>
    <w:lvl w:ilvl="2" w:tplc="96665DA6" w:tentative="1">
      <w:start w:val="1"/>
      <w:numFmt w:val="bullet"/>
      <w:lvlText w:val=""/>
      <w:lvlJc w:val="left"/>
      <w:pPr>
        <w:tabs>
          <w:tab w:val="num" w:pos="2160"/>
        </w:tabs>
        <w:ind w:left="2160" w:hanging="360"/>
      </w:pPr>
      <w:rPr>
        <w:rFonts w:ascii="Wingdings" w:hAnsi="Wingdings" w:hint="default"/>
      </w:rPr>
    </w:lvl>
    <w:lvl w:ilvl="3" w:tplc="092A0BD0" w:tentative="1">
      <w:start w:val="1"/>
      <w:numFmt w:val="bullet"/>
      <w:lvlText w:val=""/>
      <w:lvlJc w:val="left"/>
      <w:pPr>
        <w:tabs>
          <w:tab w:val="num" w:pos="2880"/>
        </w:tabs>
        <w:ind w:left="2880" w:hanging="360"/>
      </w:pPr>
      <w:rPr>
        <w:rFonts w:ascii="Symbol" w:hAnsi="Symbol" w:hint="default"/>
      </w:rPr>
    </w:lvl>
    <w:lvl w:ilvl="4" w:tplc="72581290" w:tentative="1">
      <w:start w:val="1"/>
      <w:numFmt w:val="bullet"/>
      <w:lvlText w:val="o"/>
      <w:lvlJc w:val="left"/>
      <w:pPr>
        <w:tabs>
          <w:tab w:val="num" w:pos="3600"/>
        </w:tabs>
        <w:ind w:left="3600" w:hanging="360"/>
      </w:pPr>
      <w:rPr>
        <w:rFonts w:ascii="Courier New" w:hAnsi="Courier New" w:cs="Courier New" w:hint="default"/>
      </w:rPr>
    </w:lvl>
    <w:lvl w:ilvl="5" w:tplc="7FBA9424" w:tentative="1">
      <w:start w:val="1"/>
      <w:numFmt w:val="bullet"/>
      <w:lvlText w:val=""/>
      <w:lvlJc w:val="left"/>
      <w:pPr>
        <w:tabs>
          <w:tab w:val="num" w:pos="4320"/>
        </w:tabs>
        <w:ind w:left="4320" w:hanging="360"/>
      </w:pPr>
      <w:rPr>
        <w:rFonts w:ascii="Wingdings" w:hAnsi="Wingdings" w:hint="default"/>
      </w:rPr>
    </w:lvl>
    <w:lvl w:ilvl="6" w:tplc="99A4D900" w:tentative="1">
      <w:start w:val="1"/>
      <w:numFmt w:val="bullet"/>
      <w:lvlText w:val=""/>
      <w:lvlJc w:val="left"/>
      <w:pPr>
        <w:tabs>
          <w:tab w:val="num" w:pos="5040"/>
        </w:tabs>
        <w:ind w:left="5040" w:hanging="360"/>
      </w:pPr>
      <w:rPr>
        <w:rFonts w:ascii="Symbol" w:hAnsi="Symbol" w:hint="default"/>
      </w:rPr>
    </w:lvl>
    <w:lvl w:ilvl="7" w:tplc="608080AC" w:tentative="1">
      <w:start w:val="1"/>
      <w:numFmt w:val="bullet"/>
      <w:lvlText w:val="o"/>
      <w:lvlJc w:val="left"/>
      <w:pPr>
        <w:tabs>
          <w:tab w:val="num" w:pos="5760"/>
        </w:tabs>
        <w:ind w:left="5760" w:hanging="360"/>
      </w:pPr>
      <w:rPr>
        <w:rFonts w:ascii="Courier New" w:hAnsi="Courier New" w:cs="Courier New" w:hint="default"/>
      </w:rPr>
    </w:lvl>
    <w:lvl w:ilvl="8" w:tplc="CBC6F984" w:tentative="1">
      <w:start w:val="1"/>
      <w:numFmt w:val="bullet"/>
      <w:lvlText w:val=""/>
      <w:lvlJc w:val="left"/>
      <w:pPr>
        <w:tabs>
          <w:tab w:val="num" w:pos="6480"/>
        </w:tabs>
        <w:ind w:left="6480" w:hanging="360"/>
      </w:pPr>
      <w:rPr>
        <w:rFonts w:ascii="Wingdings" w:hAnsi="Wingdings" w:hint="default"/>
      </w:rPr>
    </w:lvl>
  </w:abstractNum>
  <w:abstractNum w:abstractNumId="12">
    <w:nsid w:val="3F072151"/>
    <w:multiLevelType w:val="hybridMultilevel"/>
    <w:tmpl w:val="F7ECD80E"/>
    <w:lvl w:ilvl="0" w:tplc="9C526C5A">
      <w:numFmt w:val="bullet"/>
      <w:lvlText w:val=""/>
      <w:lvlJc w:val="left"/>
      <w:pPr>
        <w:ind w:left="720" w:hanging="360"/>
      </w:pPr>
      <w:rPr>
        <w:rFonts w:ascii="Symbol" w:eastAsia="Times New Roman" w:hAnsi="Symbol" w:cs="Times New Roman" w:hint="default"/>
      </w:rPr>
    </w:lvl>
    <w:lvl w:ilvl="1" w:tplc="171CD7E0" w:tentative="1">
      <w:start w:val="1"/>
      <w:numFmt w:val="bullet"/>
      <w:lvlText w:val="o"/>
      <w:lvlJc w:val="left"/>
      <w:pPr>
        <w:ind w:left="1440" w:hanging="360"/>
      </w:pPr>
      <w:rPr>
        <w:rFonts w:ascii="Courier New" w:hAnsi="Courier New" w:cs="Courier New" w:hint="default"/>
      </w:rPr>
    </w:lvl>
    <w:lvl w:ilvl="2" w:tplc="4CFE4394" w:tentative="1">
      <w:start w:val="1"/>
      <w:numFmt w:val="bullet"/>
      <w:lvlText w:val=""/>
      <w:lvlJc w:val="left"/>
      <w:pPr>
        <w:ind w:left="2160" w:hanging="360"/>
      </w:pPr>
      <w:rPr>
        <w:rFonts w:ascii="Wingdings" w:hAnsi="Wingdings" w:hint="default"/>
      </w:rPr>
    </w:lvl>
    <w:lvl w:ilvl="3" w:tplc="D44E4706" w:tentative="1">
      <w:start w:val="1"/>
      <w:numFmt w:val="bullet"/>
      <w:lvlText w:val=""/>
      <w:lvlJc w:val="left"/>
      <w:pPr>
        <w:ind w:left="2880" w:hanging="360"/>
      </w:pPr>
      <w:rPr>
        <w:rFonts w:ascii="Symbol" w:hAnsi="Symbol" w:hint="default"/>
      </w:rPr>
    </w:lvl>
    <w:lvl w:ilvl="4" w:tplc="FF6425FA" w:tentative="1">
      <w:start w:val="1"/>
      <w:numFmt w:val="bullet"/>
      <w:lvlText w:val="o"/>
      <w:lvlJc w:val="left"/>
      <w:pPr>
        <w:ind w:left="3600" w:hanging="360"/>
      </w:pPr>
      <w:rPr>
        <w:rFonts w:ascii="Courier New" w:hAnsi="Courier New" w:cs="Courier New" w:hint="default"/>
      </w:rPr>
    </w:lvl>
    <w:lvl w:ilvl="5" w:tplc="57CA53D4" w:tentative="1">
      <w:start w:val="1"/>
      <w:numFmt w:val="bullet"/>
      <w:lvlText w:val=""/>
      <w:lvlJc w:val="left"/>
      <w:pPr>
        <w:ind w:left="4320" w:hanging="360"/>
      </w:pPr>
      <w:rPr>
        <w:rFonts w:ascii="Wingdings" w:hAnsi="Wingdings" w:hint="default"/>
      </w:rPr>
    </w:lvl>
    <w:lvl w:ilvl="6" w:tplc="5E6027DA" w:tentative="1">
      <w:start w:val="1"/>
      <w:numFmt w:val="bullet"/>
      <w:lvlText w:val=""/>
      <w:lvlJc w:val="left"/>
      <w:pPr>
        <w:ind w:left="5040" w:hanging="360"/>
      </w:pPr>
      <w:rPr>
        <w:rFonts w:ascii="Symbol" w:hAnsi="Symbol" w:hint="default"/>
      </w:rPr>
    </w:lvl>
    <w:lvl w:ilvl="7" w:tplc="2B1E7CEA" w:tentative="1">
      <w:start w:val="1"/>
      <w:numFmt w:val="bullet"/>
      <w:lvlText w:val="o"/>
      <w:lvlJc w:val="left"/>
      <w:pPr>
        <w:ind w:left="5760" w:hanging="360"/>
      </w:pPr>
      <w:rPr>
        <w:rFonts w:ascii="Courier New" w:hAnsi="Courier New" w:cs="Courier New" w:hint="default"/>
      </w:rPr>
    </w:lvl>
    <w:lvl w:ilvl="8" w:tplc="AAA27710" w:tentative="1">
      <w:start w:val="1"/>
      <w:numFmt w:val="bullet"/>
      <w:lvlText w:val=""/>
      <w:lvlJc w:val="left"/>
      <w:pPr>
        <w:ind w:left="6480" w:hanging="360"/>
      </w:pPr>
      <w:rPr>
        <w:rFonts w:ascii="Wingdings" w:hAnsi="Wingdings" w:hint="default"/>
      </w:rPr>
    </w:lvl>
  </w:abstractNum>
  <w:abstractNum w:abstractNumId="13">
    <w:nsid w:val="4ADA5827"/>
    <w:multiLevelType w:val="hybridMultilevel"/>
    <w:tmpl w:val="DC122DA6"/>
    <w:lvl w:ilvl="0" w:tplc="5D46AC06">
      <w:start w:val="1"/>
      <w:numFmt w:val="decimal"/>
      <w:lvlText w:val="%1."/>
      <w:lvlJc w:val="left"/>
      <w:pPr>
        <w:ind w:left="1080" w:hanging="360"/>
      </w:pPr>
      <w:rPr>
        <w:rFonts w:ascii="Verdana" w:eastAsia="Verdana" w:hAnsi="Verdana" w:cs="Verdana" w:hint="default"/>
        <w:u w:val="none"/>
      </w:rPr>
    </w:lvl>
    <w:lvl w:ilvl="1" w:tplc="0772E2E8" w:tentative="1">
      <w:start w:val="1"/>
      <w:numFmt w:val="lowerLetter"/>
      <w:lvlText w:val="%2."/>
      <w:lvlJc w:val="left"/>
      <w:pPr>
        <w:ind w:left="1800" w:hanging="360"/>
      </w:pPr>
    </w:lvl>
    <w:lvl w:ilvl="2" w:tplc="92B4AA14" w:tentative="1">
      <w:start w:val="1"/>
      <w:numFmt w:val="lowerRoman"/>
      <w:lvlText w:val="%3."/>
      <w:lvlJc w:val="right"/>
      <w:pPr>
        <w:ind w:left="2520" w:hanging="180"/>
      </w:pPr>
    </w:lvl>
    <w:lvl w:ilvl="3" w:tplc="2E002AA6" w:tentative="1">
      <w:start w:val="1"/>
      <w:numFmt w:val="decimal"/>
      <w:lvlText w:val="%4."/>
      <w:lvlJc w:val="left"/>
      <w:pPr>
        <w:ind w:left="3240" w:hanging="360"/>
      </w:pPr>
    </w:lvl>
    <w:lvl w:ilvl="4" w:tplc="8DC4FBDE" w:tentative="1">
      <w:start w:val="1"/>
      <w:numFmt w:val="lowerLetter"/>
      <w:lvlText w:val="%5."/>
      <w:lvlJc w:val="left"/>
      <w:pPr>
        <w:ind w:left="3960" w:hanging="360"/>
      </w:pPr>
    </w:lvl>
    <w:lvl w:ilvl="5" w:tplc="031CC052" w:tentative="1">
      <w:start w:val="1"/>
      <w:numFmt w:val="lowerRoman"/>
      <w:lvlText w:val="%6."/>
      <w:lvlJc w:val="right"/>
      <w:pPr>
        <w:ind w:left="4680" w:hanging="180"/>
      </w:pPr>
    </w:lvl>
    <w:lvl w:ilvl="6" w:tplc="9384B906" w:tentative="1">
      <w:start w:val="1"/>
      <w:numFmt w:val="decimal"/>
      <w:lvlText w:val="%7."/>
      <w:lvlJc w:val="left"/>
      <w:pPr>
        <w:ind w:left="5400" w:hanging="360"/>
      </w:pPr>
    </w:lvl>
    <w:lvl w:ilvl="7" w:tplc="B810BB1A" w:tentative="1">
      <w:start w:val="1"/>
      <w:numFmt w:val="lowerLetter"/>
      <w:lvlText w:val="%8."/>
      <w:lvlJc w:val="left"/>
      <w:pPr>
        <w:ind w:left="6120" w:hanging="360"/>
      </w:pPr>
    </w:lvl>
    <w:lvl w:ilvl="8" w:tplc="82C2D062" w:tentative="1">
      <w:start w:val="1"/>
      <w:numFmt w:val="lowerRoman"/>
      <w:lvlText w:val="%9."/>
      <w:lvlJc w:val="right"/>
      <w:pPr>
        <w:ind w:left="6840" w:hanging="180"/>
      </w:pPr>
    </w:lvl>
  </w:abstractNum>
  <w:abstractNum w:abstractNumId="14">
    <w:nsid w:val="4F953FDF"/>
    <w:multiLevelType w:val="hybridMultilevel"/>
    <w:tmpl w:val="821E4D40"/>
    <w:lvl w:ilvl="0" w:tplc="0C64B330">
      <w:start w:val="1"/>
      <w:numFmt w:val="decimal"/>
      <w:lvlText w:val="%1."/>
      <w:lvlJc w:val="left"/>
      <w:pPr>
        <w:ind w:left="720" w:hanging="360"/>
      </w:pPr>
      <w:rPr>
        <w:rFonts w:ascii="Verdana" w:eastAsia="Verdana" w:hAnsi="Verdana" w:cs="Verdana" w:hint="default"/>
        <w:u w:val="none"/>
      </w:rPr>
    </w:lvl>
    <w:lvl w:ilvl="1" w:tplc="A7FAA59C" w:tentative="1">
      <w:start w:val="1"/>
      <w:numFmt w:val="lowerLetter"/>
      <w:lvlText w:val="%2."/>
      <w:lvlJc w:val="left"/>
      <w:pPr>
        <w:ind w:left="1440" w:hanging="360"/>
      </w:pPr>
    </w:lvl>
    <w:lvl w:ilvl="2" w:tplc="F8BE15B0" w:tentative="1">
      <w:start w:val="1"/>
      <w:numFmt w:val="lowerRoman"/>
      <w:lvlText w:val="%3."/>
      <w:lvlJc w:val="right"/>
      <w:pPr>
        <w:ind w:left="2160" w:hanging="180"/>
      </w:pPr>
    </w:lvl>
    <w:lvl w:ilvl="3" w:tplc="76946DF8" w:tentative="1">
      <w:start w:val="1"/>
      <w:numFmt w:val="decimal"/>
      <w:lvlText w:val="%4."/>
      <w:lvlJc w:val="left"/>
      <w:pPr>
        <w:ind w:left="2880" w:hanging="360"/>
      </w:pPr>
    </w:lvl>
    <w:lvl w:ilvl="4" w:tplc="274A9B12" w:tentative="1">
      <w:start w:val="1"/>
      <w:numFmt w:val="lowerLetter"/>
      <w:lvlText w:val="%5."/>
      <w:lvlJc w:val="left"/>
      <w:pPr>
        <w:ind w:left="3600" w:hanging="360"/>
      </w:pPr>
    </w:lvl>
    <w:lvl w:ilvl="5" w:tplc="6D6E8AF4" w:tentative="1">
      <w:start w:val="1"/>
      <w:numFmt w:val="lowerRoman"/>
      <w:lvlText w:val="%6."/>
      <w:lvlJc w:val="right"/>
      <w:pPr>
        <w:ind w:left="4320" w:hanging="180"/>
      </w:pPr>
    </w:lvl>
    <w:lvl w:ilvl="6" w:tplc="1E46DA44" w:tentative="1">
      <w:start w:val="1"/>
      <w:numFmt w:val="decimal"/>
      <w:lvlText w:val="%7."/>
      <w:lvlJc w:val="left"/>
      <w:pPr>
        <w:ind w:left="5040" w:hanging="360"/>
      </w:pPr>
    </w:lvl>
    <w:lvl w:ilvl="7" w:tplc="032E7E58" w:tentative="1">
      <w:start w:val="1"/>
      <w:numFmt w:val="lowerLetter"/>
      <w:lvlText w:val="%8."/>
      <w:lvlJc w:val="left"/>
      <w:pPr>
        <w:ind w:left="5760" w:hanging="360"/>
      </w:pPr>
    </w:lvl>
    <w:lvl w:ilvl="8" w:tplc="8B244A0E" w:tentative="1">
      <w:start w:val="1"/>
      <w:numFmt w:val="lowerRoman"/>
      <w:lvlText w:val="%9."/>
      <w:lvlJc w:val="right"/>
      <w:pPr>
        <w:ind w:left="6480" w:hanging="180"/>
      </w:pPr>
    </w:lvl>
  </w:abstractNum>
  <w:abstractNum w:abstractNumId="15">
    <w:nsid w:val="508121F4"/>
    <w:multiLevelType w:val="hybridMultilevel"/>
    <w:tmpl w:val="FDA44860"/>
    <w:lvl w:ilvl="0" w:tplc="7D6AACAA">
      <w:start w:val="1"/>
      <w:numFmt w:val="bullet"/>
      <w:lvlText w:val=""/>
      <w:lvlJc w:val="left"/>
      <w:pPr>
        <w:ind w:left="731" w:hanging="360"/>
      </w:pPr>
      <w:rPr>
        <w:rFonts w:ascii="Symbol" w:hAnsi="Symbol" w:hint="default"/>
      </w:rPr>
    </w:lvl>
    <w:lvl w:ilvl="1" w:tplc="7B667062" w:tentative="1">
      <w:start w:val="1"/>
      <w:numFmt w:val="bullet"/>
      <w:lvlText w:val="o"/>
      <w:lvlJc w:val="left"/>
      <w:pPr>
        <w:ind w:left="1451" w:hanging="360"/>
      </w:pPr>
      <w:rPr>
        <w:rFonts w:ascii="Courier New" w:hAnsi="Courier New" w:cs="Courier New" w:hint="default"/>
      </w:rPr>
    </w:lvl>
    <w:lvl w:ilvl="2" w:tplc="0050690A" w:tentative="1">
      <w:start w:val="1"/>
      <w:numFmt w:val="bullet"/>
      <w:lvlText w:val=""/>
      <w:lvlJc w:val="left"/>
      <w:pPr>
        <w:ind w:left="2171" w:hanging="360"/>
      </w:pPr>
      <w:rPr>
        <w:rFonts w:ascii="Wingdings" w:hAnsi="Wingdings" w:hint="default"/>
      </w:rPr>
    </w:lvl>
    <w:lvl w:ilvl="3" w:tplc="1B780F7E" w:tentative="1">
      <w:start w:val="1"/>
      <w:numFmt w:val="bullet"/>
      <w:lvlText w:val=""/>
      <w:lvlJc w:val="left"/>
      <w:pPr>
        <w:ind w:left="2891" w:hanging="360"/>
      </w:pPr>
      <w:rPr>
        <w:rFonts w:ascii="Symbol" w:hAnsi="Symbol" w:hint="default"/>
      </w:rPr>
    </w:lvl>
    <w:lvl w:ilvl="4" w:tplc="CD26C774" w:tentative="1">
      <w:start w:val="1"/>
      <w:numFmt w:val="bullet"/>
      <w:lvlText w:val="o"/>
      <w:lvlJc w:val="left"/>
      <w:pPr>
        <w:ind w:left="3611" w:hanging="360"/>
      </w:pPr>
      <w:rPr>
        <w:rFonts w:ascii="Courier New" w:hAnsi="Courier New" w:cs="Courier New" w:hint="default"/>
      </w:rPr>
    </w:lvl>
    <w:lvl w:ilvl="5" w:tplc="5B203732" w:tentative="1">
      <w:start w:val="1"/>
      <w:numFmt w:val="bullet"/>
      <w:lvlText w:val=""/>
      <w:lvlJc w:val="left"/>
      <w:pPr>
        <w:ind w:left="4331" w:hanging="360"/>
      </w:pPr>
      <w:rPr>
        <w:rFonts w:ascii="Wingdings" w:hAnsi="Wingdings" w:hint="default"/>
      </w:rPr>
    </w:lvl>
    <w:lvl w:ilvl="6" w:tplc="FA009860" w:tentative="1">
      <w:start w:val="1"/>
      <w:numFmt w:val="bullet"/>
      <w:lvlText w:val=""/>
      <w:lvlJc w:val="left"/>
      <w:pPr>
        <w:ind w:left="5051" w:hanging="360"/>
      </w:pPr>
      <w:rPr>
        <w:rFonts w:ascii="Symbol" w:hAnsi="Symbol" w:hint="default"/>
      </w:rPr>
    </w:lvl>
    <w:lvl w:ilvl="7" w:tplc="13CE2E22" w:tentative="1">
      <w:start w:val="1"/>
      <w:numFmt w:val="bullet"/>
      <w:lvlText w:val="o"/>
      <w:lvlJc w:val="left"/>
      <w:pPr>
        <w:ind w:left="5771" w:hanging="360"/>
      </w:pPr>
      <w:rPr>
        <w:rFonts w:ascii="Courier New" w:hAnsi="Courier New" w:cs="Courier New" w:hint="default"/>
      </w:rPr>
    </w:lvl>
    <w:lvl w:ilvl="8" w:tplc="1CFC3264" w:tentative="1">
      <w:start w:val="1"/>
      <w:numFmt w:val="bullet"/>
      <w:lvlText w:val=""/>
      <w:lvlJc w:val="left"/>
      <w:pPr>
        <w:ind w:left="6491" w:hanging="360"/>
      </w:pPr>
      <w:rPr>
        <w:rFonts w:ascii="Wingdings" w:hAnsi="Wingdings" w:hint="default"/>
      </w:rPr>
    </w:lvl>
  </w:abstractNum>
  <w:abstractNum w:abstractNumId="16">
    <w:nsid w:val="56EA25A6"/>
    <w:multiLevelType w:val="hybridMultilevel"/>
    <w:tmpl w:val="1AA6B434"/>
    <w:lvl w:ilvl="0" w:tplc="89C49C04">
      <w:start w:val="1"/>
      <w:numFmt w:val="bullet"/>
      <w:lvlText w:val=""/>
      <w:lvlJc w:val="left"/>
      <w:pPr>
        <w:ind w:left="720" w:hanging="360"/>
      </w:pPr>
      <w:rPr>
        <w:rFonts w:ascii="Symbol" w:hAnsi="Symbol" w:hint="default"/>
      </w:rPr>
    </w:lvl>
    <w:lvl w:ilvl="1" w:tplc="B122E340" w:tentative="1">
      <w:start w:val="1"/>
      <w:numFmt w:val="bullet"/>
      <w:lvlText w:val="o"/>
      <w:lvlJc w:val="left"/>
      <w:pPr>
        <w:ind w:left="1440" w:hanging="360"/>
      </w:pPr>
      <w:rPr>
        <w:rFonts w:ascii="Courier New" w:hAnsi="Courier New" w:cs="Courier New" w:hint="default"/>
      </w:rPr>
    </w:lvl>
    <w:lvl w:ilvl="2" w:tplc="9A6829AA" w:tentative="1">
      <w:start w:val="1"/>
      <w:numFmt w:val="bullet"/>
      <w:lvlText w:val=""/>
      <w:lvlJc w:val="left"/>
      <w:pPr>
        <w:ind w:left="2160" w:hanging="360"/>
      </w:pPr>
      <w:rPr>
        <w:rFonts w:ascii="Wingdings" w:hAnsi="Wingdings" w:hint="default"/>
      </w:rPr>
    </w:lvl>
    <w:lvl w:ilvl="3" w:tplc="E940C944" w:tentative="1">
      <w:start w:val="1"/>
      <w:numFmt w:val="bullet"/>
      <w:lvlText w:val=""/>
      <w:lvlJc w:val="left"/>
      <w:pPr>
        <w:ind w:left="2880" w:hanging="360"/>
      </w:pPr>
      <w:rPr>
        <w:rFonts w:ascii="Symbol" w:hAnsi="Symbol" w:hint="default"/>
      </w:rPr>
    </w:lvl>
    <w:lvl w:ilvl="4" w:tplc="D1ECFCF4" w:tentative="1">
      <w:start w:val="1"/>
      <w:numFmt w:val="bullet"/>
      <w:lvlText w:val="o"/>
      <w:lvlJc w:val="left"/>
      <w:pPr>
        <w:ind w:left="3600" w:hanging="360"/>
      </w:pPr>
      <w:rPr>
        <w:rFonts w:ascii="Courier New" w:hAnsi="Courier New" w:cs="Courier New" w:hint="default"/>
      </w:rPr>
    </w:lvl>
    <w:lvl w:ilvl="5" w:tplc="DF94E7E6" w:tentative="1">
      <w:start w:val="1"/>
      <w:numFmt w:val="bullet"/>
      <w:lvlText w:val=""/>
      <w:lvlJc w:val="left"/>
      <w:pPr>
        <w:ind w:left="4320" w:hanging="360"/>
      </w:pPr>
      <w:rPr>
        <w:rFonts w:ascii="Wingdings" w:hAnsi="Wingdings" w:hint="default"/>
      </w:rPr>
    </w:lvl>
    <w:lvl w:ilvl="6" w:tplc="075A5772" w:tentative="1">
      <w:start w:val="1"/>
      <w:numFmt w:val="bullet"/>
      <w:lvlText w:val=""/>
      <w:lvlJc w:val="left"/>
      <w:pPr>
        <w:ind w:left="5040" w:hanging="360"/>
      </w:pPr>
      <w:rPr>
        <w:rFonts w:ascii="Symbol" w:hAnsi="Symbol" w:hint="default"/>
      </w:rPr>
    </w:lvl>
    <w:lvl w:ilvl="7" w:tplc="1908BA22" w:tentative="1">
      <w:start w:val="1"/>
      <w:numFmt w:val="bullet"/>
      <w:lvlText w:val="o"/>
      <w:lvlJc w:val="left"/>
      <w:pPr>
        <w:ind w:left="5760" w:hanging="360"/>
      </w:pPr>
      <w:rPr>
        <w:rFonts w:ascii="Courier New" w:hAnsi="Courier New" w:cs="Courier New" w:hint="default"/>
      </w:rPr>
    </w:lvl>
    <w:lvl w:ilvl="8" w:tplc="47FCECD6" w:tentative="1">
      <w:start w:val="1"/>
      <w:numFmt w:val="bullet"/>
      <w:lvlText w:val=""/>
      <w:lvlJc w:val="left"/>
      <w:pPr>
        <w:ind w:left="6480" w:hanging="360"/>
      </w:pPr>
      <w:rPr>
        <w:rFonts w:ascii="Wingdings" w:hAnsi="Wingdings" w:hint="default"/>
      </w:rPr>
    </w:lvl>
  </w:abstractNum>
  <w:abstractNum w:abstractNumId="17">
    <w:nsid w:val="65751740"/>
    <w:multiLevelType w:val="hybridMultilevel"/>
    <w:tmpl w:val="2A2A0F98"/>
    <w:lvl w:ilvl="0" w:tplc="A686CC5A">
      <w:start w:val="1"/>
      <w:numFmt w:val="bullet"/>
      <w:lvlText w:val=""/>
      <w:lvlJc w:val="left"/>
      <w:pPr>
        <w:ind w:left="780" w:hanging="360"/>
      </w:pPr>
      <w:rPr>
        <w:rFonts w:ascii="Symbol" w:hAnsi="Symbol" w:hint="default"/>
      </w:rPr>
    </w:lvl>
    <w:lvl w:ilvl="1" w:tplc="4A42125C" w:tentative="1">
      <w:start w:val="1"/>
      <w:numFmt w:val="bullet"/>
      <w:lvlText w:val="o"/>
      <w:lvlJc w:val="left"/>
      <w:pPr>
        <w:ind w:left="1500" w:hanging="360"/>
      </w:pPr>
      <w:rPr>
        <w:rFonts w:ascii="Courier New" w:hAnsi="Courier New" w:cs="Courier New" w:hint="default"/>
      </w:rPr>
    </w:lvl>
    <w:lvl w:ilvl="2" w:tplc="B636E412" w:tentative="1">
      <w:start w:val="1"/>
      <w:numFmt w:val="bullet"/>
      <w:lvlText w:val=""/>
      <w:lvlJc w:val="left"/>
      <w:pPr>
        <w:ind w:left="2220" w:hanging="360"/>
      </w:pPr>
      <w:rPr>
        <w:rFonts w:ascii="Wingdings" w:hAnsi="Wingdings" w:hint="default"/>
      </w:rPr>
    </w:lvl>
    <w:lvl w:ilvl="3" w:tplc="233ACBFC" w:tentative="1">
      <w:start w:val="1"/>
      <w:numFmt w:val="bullet"/>
      <w:lvlText w:val=""/>
      <w:lvlJc w:val="left"/>
      <w:pPr>
        <w:ind w:left="2940" w:hanging="360"/>
      </w:pPr>
      <w:rPr>
        <w:rFonts w:ascii="Symbol" w:hAnsi="Symbol" w:hint="default"/>
      </w:rPr>
    </w:lvl>
    <w:lvl w:ilvl="4" w:tplc="2506D542" w:tentative="1">
      <w:start w:val="1"/>
      <w:numFmt w:val="bullet"/>
      <w:lvlText w:val="o"/>
      <w:lvlJc w:val="left"/>
      <w:pPr>
        <w:ind w:left="3660" w:hanging="360"/>
      </w:pPr>
      <w:rPr>
        <w:rFonts w:ascii="Courier New" w:hAnsi="Courier New" w:cs="Courier New" w:hint="default"/>
      </w:rPr>
    </w:lvl>
    <w:lvl w:ilvl="5" w:tplc="F6B625EC" w:tentative="1">
      <w:start w:val="1"/>
      <w:numFmt w:val="bullet"/>
      <w:lvlText w:val=""/>
      <w:lvlJc w:val="left"/>
      <w:pPr>
        <w:ind w:left="4380" w:hanging="360"/>
      </w:pPr>
      <w:rPr>
        <w:rFonts w:ascii="Wingdings" w:hAnsi="Wingdings" w:hint="default"/>
      </w:rPr>
    </w:lvl>
    <w:lvl w:ilvl="6" w:tplc="2436890C" w:tentative="1">
      <w:start w:val="1"/>
      <w:numFmt w:val="bullet"/>
      <w:lvlText w:val=""/>
      <w:lvlJc w:val="left"/>
      <w:pPr>
        <w:ind w:left="5100" w:hanging="360"/>
      </w:pPr>
      <w:rPr>
        <w:rFonts w:ascii="Symbol" w:hAnsi="Symbol" w:hint="default"/>
      </w:rPr>
    </w:lvl>
    <w:lvl w:ilvl="7" w:tplc="1E38B072" w:tentative="1">
      <w:start w:val="1"/>
      <w:numFmt w:val="bullet"/>
      <w:lvlText w:val="o"/>
      <w:lvlJc w:val="left"/>
      <w:pPr>
        <w:ind w:left="5820" w:hanging="360"/>
      </w:pPr>
      <w:rPr>
        <w:rFonts w:ascii="Courier New" w:hAnsi="Courier New" w:cs="Courier New" w:hint="default"/>
      </w:rPr>
    </w:lvl>
    <w:lvl w:ilvl="8" w:tplc="904AC85E" w:tentative="1">
      <w:start w:val="1"/>
      <w:numFmt w:val="bullet"/>
      <w:lvlText w:val=""/>
      <w:lvlJc w:val="left"/>
      <w:pPr>
        <w:ind w:left="6540" w:hanging="360"/>
      </w:pPr>
      <w:rPr>
        <w:rFonts w:ascii="Wingdings" w:hAnsi="Wingdings" w:hint="default"/>
      </w:rPr>
    </w:lvl>
  </w:abstractNum>
  <w:abstractNum w:abstractNumId="18">
    <w:nsid w:val="6A5D37C4"/>
    <w:multiLevelType w:val="hybridMultilevel"/>
    <w:tmpl w:val="B01C9F02"/>
    <w:lvl w:ilvl="0" w:tplc="8988A398">
      <w:start w:val="1"/>
      <w:numFmt w:val="bullet"/>
      <w:lvlText w:val=""/>
      <w:lvlJc w:val="left"/>
      <w:pPr>
        <w:ind w:left="810" w:hanging="360"/>
      </w:pPr>
      <w:rPr>
        <w:rFonts w:ascii="Symbol" w:hAnsi="Symbol" w:hint="default"/>
      </w:rPr>
    </w:lvl>
    <w:lvl w:ilvl="1" w:tplc="AC4E98B2">
      <w:start w:val="1"/>
      <w:numFmt w:val="bullet"/>
      <w:lvlText w:val="o"/>
      <w:lvlJc w:val="left"/>
      <w:pPr>
        <w:ind w:left="1530" w:hanging="360"/>
      </w:pPr>
      <w:rPr>
        <w:rFonts w:ascii="Courier New" w:hAnsi="Courier New" w:cs="Courier New" w:hint="default"/>
      </w:rPr>
    </w:lvl>
    <w:lvl w:ilvl="2" w:tplc="7EF85B9A" w:tentative="1">
      <w:start w:val="1"/>
      <w:numFmt w:val="bullet"/>
      <w:lvlText w:val=""/>
      <w:lvlJc w:val="left"/>
      <w:pPr>
        <w:ind w:left="2250" w:hanging="360"/>
      </w:pPr>
      <w:rPr>
        <w:rFonts w:ascii="Wingdings" w:hAnsi="Wingdings" w:hint="default"/>
      </w:rPr>
    </w:lvl>
    <w:lvl w:ilvl="3" w:tplc="BC6C2BF4" w:tentative="1">
      <w:start w:val="1"/>
      <w:numFmt w:val="bullet"/>
      <w:lvlText w:val=""/>
      <w:lvlJc w:val="left"/>
      <w:pPr>
        <w:ind w:left="2970" w:hanging="360"/>
      </w:pPr>
      <w:rPr>
        <w:rFonts w:ascii="Symbol" w:hAnsi="Symbol" w:hint="default"/>
      </w:rPr>
    </w:lvl>
    <w:lvl w:ilvl="4" w:tplc="87CE7DEA" w:tentative="1">
      <w:start w:val="1"/>
      <w:numFmt w:val="bullet"/>
      <w:lvlText w:val="o"/>
      <w:lvlJc w:val="left"/>
      <w:pPr>
        <w:ind w:left="3690" w:hanging="360"/>
      </w:pPr>
      <w:rPr>
        <w:rFonts w:ascii="Courier New" w:hAnsi="Courier New" w:cs="Courier New" w:hint="default"/>
      </w:rPr>
    </w:lvl>
    <w:lvl w:ilvl="5" w:tplc="090A0D1E" w:tentative="1">
      <w:start w:val="1"/>
      <w:numFmt w:val="bullet"/>
      <w:lvlText w:val=""/>
      <w:lvlJc w:val="left"/>
      <w:pPr>
        <w:ind w:left="4410" w:hanging="360"/>
      </w:pPr>
      <w:rPr>
        <w:rFonts w:ascii="Wingdings" w:hAnsi="Wingdings" w:hint="default"/>
      </w:rPr>
    </w:lvl>
    <w:lvl w:ilvl="6" w:tplc="B67656A6" w:tentative="1">
      <w:start w:val="1"/>
      <w:numFmt w:val="bullet"/>
      <w:lvlText w:val=""/>
      <w:lvlJc w:val="left"/>
      <w:pPr>
        <w:ind w:left="5130" w:hanging="360"/>
      </w:pPr>
      <w:rPr>
        <w:rFonts w:ascii="Symbol" w:hAnsi="Symbol" w:hint="default"/>
      </w:rPr>
    </w:lvl>
    <w:lvl w:ilvl="7" w:tplc="8444831A" w:tentative="1">
      <w:start w:val="1"/>
      <w:numFmt w:val="bullet"/>
      <w:lvlText w:val="o"/>
      <w:lvlJc w:val="left"/>
      <w:pPr>
        <w:ind w:left="5850" w:hanging="360"/>
      </w:pPr>
      <w:rPr>
        <w:rFonts w:ascii="Courier New" w:hAnsi="Courier New" w:cs="Courier New" w:hint="default"/>
      </w:rPr>
    </w:lvl>
    <w:lvl w:ilvl="8" w:tplc="2650107E" w:tentative="1">
      <w:start w:val="1"/>
      <w:numFmt w:val="bullet"/>
      <w:lvlText w:val=""/>
      <w:lvlJc w:val="left"/>
      <w:pPr>
        <w:ind w:left="6570" w:hanging="360"/>
      </w:pPr>
      <w:rPr>
        <w:rFonts w:ascii="Wingdings" w:hAnsi="Wingdings" w:hint="default"/>
      </w:rPr>
    </w:lvl>
  </w:abstractNum>
  <w:abstractNum w:abstractNumId="19">
    <w:nsid w:val="6EB61419"/>
    <w:multiLevelType w:val="hybridMultilevel"/>
    <w:tmpl w:val="51F6D106"/>
    <w:lvl w:ilvl="0" w:tplc="A9C8E18A">
      <w:start w:val="1"/>
      <w:numFmt w:val="bullet"/>
      <w:lvlText w:val=""/>
      <w:lvlJc w:val="left"/>
      <w:pPr>
        <w:ind w:left="1440" w:hanging="360"/>
      </w:pPr>
      <w:rPr>
        <w:rFonts w:ascii="Symbol" w:hAnsi="Symbol" w:hint="default"/>
      </w:rPr>
    </w:lvl>
    <w:lvl w:ilvl="1" w:tplc="2FB6B75E" w:tentative="1">
      <w:start w:val="1"/>
      <w:numFmt w:val="bullet"/>
      <w:lvlText w:val="o"/>
      <w:lvlJc w:val="left"/>
      <w:pPr>
        <w:ind w:left="2160" w:hanging="360"/>
      </w:pPr>
      <w:rPr>
        <w:rFonts w:ascii="Courier New" w:hAnsi="Courier New" w:cs="Courier New" w:hint="default"/>
      </w:rPr>
    </w:lvl>
    <w:lvl w:ilvl="2" w:tplc="12B05B90" w:tentative="1">
      <w:start w:val="1"/>
      <w:numFmt w:val="bullet"/>
      <w:lvlText w:val=""/>
      <w:lvlJc w:val="left"/>
      <w:pPr>
        <w:ind w:left="2880" w:hanging="360"/>
      </w:pPr>
      <w:rPr>
        <w:rFonts w:ascii="Wingdings" w:hAnsi="Wingdings" w:hint="default"/>
      </w:rPr>
    </w:lvl>
    <w:lvl w:ilvl="3" w:tplc="FB044B2A" w:tentative="1">
      <w:start w:val="1"/>
      <w:numFmt w:val="bullet"/>
      <w:lvlText w:val=""/>
      <w:lvlJc w:val="left"/>
      <w:pPr>
        <w:ind w:left="3600" w:hanging="360"/>
      </w:pPr>
      <w:rPr>
        <w:rFonts w:ascii="Symbol" w:hAnsi="Symbol" w:hint="default"/>
      </w:rPr>
    </w:lvl>
    <w:lvl w:ilvl="4" w:tplc="E75EC720" w:tentative="1">
      <w:start w:val="1"/>
      <w:numFmt w:val="bullet"/>
      <w:lvlText w:val="o"/>
      <w:lvlJc w:val="left"/>
      <w:pPr>
        <w:ind w:left="4320" w:hanging="360"/>
      </w:pPr>
      <w:rPr>
        <w:rFonts w:ascii="Courier New" w:hAnsi="Courier New" w:cs="Courier New" w:hint="default"/>
      </w:rPr>
    </w:lvl>
    <w:lvl w:ilvl="5" w:tplc="AB36B442" w:tentative="1">
      <w:start w:val="1"/>
      <w:numFmt w:val="bullet"/>
      <w:lvlText w:val=""/>
      <w:lvlJc w:val="left"/>
      <w:pPr>
        <w:ind w:left="5040" w:hanging="360"/>
      </w:pPr>
      <w:rPr>
        <w:rFonts w:ascii="Wingdings" w:hAnsi="Wingdings" w:hint="default"/>
      </w:rPr>
    </w:lvl>
    <w:lvl w:ilvl="6" w:tplc="E30AA1EA" w:tentative="1">
      <w:start w:val="1"/>
      <w:numFmt w:val="bullet"/>
      <w:lvlText w:val=""/>
      <w:lvlJc w:val="left"/>
      <w:pPr>
        <w:ind w:left="5760" w:hanging="360"/>
      </w:pPr>
      <w:rPr>
        <w:rFonts w:ascii="Symbol" w:hAnsi="Symbol" w:hint="default"/>
      </w:rPr>
    </w:lvl>
    <w:lvl w:ilvl="7" w:tplc="1F5A0790" w:tentative="1">
      <w:start w:val="1"/>
      <w:numFmt w:val="bullet"/>
      <w:lvlText w:val="o"/>
      <w:lvlJc w:val="left"/>
      <w:pPr>
        <w:ind w:left="6480" w:hanging="360"/>
      </w:pPr>
      <w:rPr>
        <w:rFonts w:ascii="Courier New" w:hAnsi="Courier New" w:cs="Courier New" w:hint="default"/>
      </w:rPr>
    </w:lvl>
    <w:lvl w:ilvl="8" w:tplc="6D7EECEC" w:tentative="1">
      <w:start w:val="1"/>
      <w:numFmt w:val="bullet"/>
      <w:lvlText w:val=""/>
      <w:lvlJc w:val="left"/>
      <w:pPr>
        <w:ind w:left="7200" w:hanging="360"/>
      </w:pPr>
      <w:rPr>
        <w:rFonts w:ascii="Wingdings" w:hAnsi="Wingdings" w:hint="default"/>
      </w:rPr>
    </w:lvl>
  </w:abstractNum>
  <w:abstractNum w:abstractNumId="20">
    <w:nsid w:val="6F0F6A5C"/>
    <w:multiLevelType w:val="hybridMultilevel"/>
    <w:tmpl w:val="B1767F02"/>
    <w:lvl w:ilvl="0" w:tplc="260ABBDE">
      <w:start w:val="1"/>
      <w:numFmt w:val="decimal"/>
      <w:lvlText w:val="%1."/>
      <w:lvlJc w:val="left"/>
      <w:pPr>
        <w:ind w:left="1440" w:hanging="360"/>
      </w:pPr>
      <w:rPr>
        <w:rFonts w:ascii="Verdana" w:eastAsia="Verdana" w:hAnsi="Verdana" w:cs="Verdana" w:hint="default"/>
        <w:u w:val="none"/>
      </w:rPr>
    </w:lvl>
    <w:lvl w:ilvl="1" w:tplc="C85024C0" w:tentative="1">
      <w:start w:val="1"/>
      <w:numFmt w:val="lowerLetter"/>
      <w:lvlText w:val="%2."/>
      <w:lvlJc w:val="left"/>
      <w:pPr>
        <w:ind w:left="2160" w:hanging="360"/>
      </w:pPr>
    </w:lvl>
    <w:lvl w:ilvl="2" w:tplc="53C290FA" w:tentative="1">
      <w:start w:val="1"/>
      <w:numFmt w:val="lowerRoman"/>
      <w:lvlText w:val="%3."/>
      <w:lvlJc w:val="right"/>
      <w:pPr>
        <w:ind w:left="2880" w:hanging="180"/>
      </w:pPr>
    </w:lvl>
    <w:lvl w:ilvl="3" w:tplc="2DA6C69A" w:tentative="1">
      <w:start w:val="1"/>
      <w:numFmt w:val="decimal"/>
      <w:lvlText w:val="%4."/>
      <w:lvlJc w:val="left"/>
      <w:pPr>
        <w:ind w:left="3600" w:hanging="360"/>
      </w:pPr>
    </w:lvl>
    <w:lvl w:ilvl="4" w:tplc="AA9E01B2" w:tentative="1">
      <w:start w:val="1"/>
      <w:numFmt w:val="lowerLetter"/>
      <w:lvlText w:val="%5."/>
      <w:lvlJc w:val="left"/>
      <w:pPr>
        <w:ind w:left="4320" w:hanging="360"/>
      </w:pPr>
    </w:lvl>
    <w:lvl w:ilvl="5" w:tplc="61B60FCA" w:tentative="1">
      <w:start w:val="1"/>
      <w:numFmt w:val="lowerRoman"/>
      <w:lvlText w:val="%6."/>
      <w:lvlJc w:val="right"/>
      <w:pPr>
        <w:ind w:left="5040" w:hanging="180"/>
      </w:pPr>
    </w:lvl>
    <w:lvl w:ilvl="6" w:tplc="1BCE0168" w:tentative="1">
      <w:start w:val="1"/>
      <w:numFmt w:val="decimal"/>
      <w:lvlText w:val="%7."/>
      <w:lvlJc w:val="left"/>
      <w:pPr>
        <w:ind w:left="5760" w:hanging="360"/>
      </w:pPr>
    </w:lvl>
    <w:lvl w:ilvl="7" w:tplc="6D0CE362" w:tentative="1">
      <w:start w:val="1"/>
      <w:numFmt w:val="lowerLetter"/>
      <w:lvlText w:val="%8."/>
      <w:lvlJc w:val="left"/>
      <w:pPr>
        <w:ind w:left="6480" w:hanging="360"/>
      </w:pPr>
    </w:lvl>
    <w:lvl w:ilvl="8" w:tplc="C60C5712" w:tentative="1">
      <w:start w:val="1"/>
      <w:numFmt w:val="lowerRoman"/>
      <w:lvlText w:val="%9."/>
      <w:lvlJc w:val="right"/>
      <w:pPr>
        <w:ind w:left="7200" w:hanging="180"/>
      </w:pPr>
    </w:lvl>
  </w:abstractNum>
  <w:abstractNum w:abstractNumId="21">
    <w:nsid w:val="779C65A8"/>
    <w:multiLevelType w:val="hybridMultilevel"/>
    <w:tmpl w:val="32265258"/>
    <w:lvl w:ilvl="0" w:tplc="0E202C18">
      <w:start w:val="1"/>
      <w:numFmt w:val="bullet"/>
      <w:lvlText w:val=""/>
      <w:lvlJc w:val="left"/>
      <w:pPr>
        <w:ind w:left="720" w:hanging="360"/>
      </w:pPr>
      <w:rPr>
        <w:rFonts w:ascii="Symbol" w:hAnsi="Symbol" w:hint="default"/>
      </w:rPr>
    </w:lvl>
    <w:lvl w:ilvl="1" w:tplc="0A6E5E94" w:tentative="1">
      <w:start w:val="1"/>
      <w:numFmt w:val="bullet"/>
      <w:lvlText w:val="o"/>
      <w:lvlJc w:val="left"/>
      <w:pPr>
        <w:ind w:left="1440" w:hanging="360"/>
      </w:pPr>
      <w:rPr>
        <w:rFonts w:ascii="Courier New" w:hAnsi="Courier New" w:cs="Courier New" w:hint="default"/>
      </w:rPr>
    </w:lvl>
    <w:lvl w:ilvl="2" w:tplc="DC228324" w:tentative="1">
      <w:start w:val="1"/>
      <w:numFmt w:val="bullet"/>
      <w:lvlText w:val=""/>
      <w:lvlJc w:val="left"/>
      <w:pPr>
        <w:ind w:left="2160" w:hanging="360"/>
      </w:pPr>
      <w:rPr>
        <w:rFonts w:ascii="Wingdings" w:hAnsi="Wingdings" w:hint="default"/>
      </w:rPr>
    </w:lvl>
    <w:lvl w:ilvl="3" w:tplc="6B7CE6AA" w:tentative="1">
      <w:start w:val="1"/>
      <w:numFmt w:val="bullet"/>
      <w:lvlText w:val=""/>
      <w:lvlJc w:val="left"/>
      <w:pPr>
        <w:ind w:left="2880" w:hanging="360"/>
      </w:pPr>
      <w:rPr>
        <w:rFonts w:ascii="Symbol" w:hAnsi="Symbol" w:hint="default"/>
      </w:rPr>
    </w:lvl>
    <w:lvl w:ilvl="4" w:tplc="9064C172" w:tentative="1">
      <w:start w:val="1"/>
      <w:numFmt w:val="bullet"/>
      <w:lvlText w:val="o"/>
      <w:lvlJc w:val="left"/>
      <w:pPr>
        <w:ind w:left="3600" w:hanging="360"/>
      </w:pPr>
      <w:rPr>
        <w:rFonts w:ascii="Courier New" w:hAnsi="Courier New" w:cs="Courier New" w:hint="default"/>
      </w:rPr>
    </w:lvl>
    <w:lvl w:ilvl="5" w:tplc="DDF6C376" w:tentative="1">
      <w:start w:val="1"/>
      <w:numFmt w:val="bullet"/>
      <w:lvlText w:val=""/>
      <w:lvlJc w:val="left"/>
      <w:pPr>
        <w:ind w:left="4320" w:hanging="360"/>
      </w:pPr>
      <w:rPr>
        <w:rFonts w:ascii="Wingdings" w:hAnsi="Wingdings" w:hint="default"/>
      </w:rPr>
    </w:lvl>
    <w:lvl w:ilvl="6" w:tplc="1E6C7986" w:tentative="1">
      <w:start w:val="1"/>
      <w:numFmt w:val="bullet"/>
      <w:lvlText w:val=""/>
      <w:lvlJc w:val="left"/>
      <w:pPr>
        <w:ind w:left="5040" w:hanging="360"/>
      </w:pPr>
      <w:rPr>
        <w:rFonts w:ascii="Symbol" w:hAnsi="Symbol" w:hint="default"/>
      </w:rPr>
    </w:lvl>
    <w:lvl w:ilvl="7" w:tplc="92B2293E" w:tentative="1">
      <w:start w:val="1"/>
      <w:numFmt w:val="bullet"/>
      <w:lvlText w:val="o"/>
      <w:lvlJc w:val="left"/>
      <w:pPr>
        <w:ind w:left="5760" w:hanging="360"/>
      </w:pPr>
      <w:rPr>
        <w:rFonts w:ascii="Courier New" w:hAnsi="Courier New" w:cs="Courier New" w:hint="default"/>
      </w:rPr>
    </w:lvl>
    <w:lvl w:ilvl="8" w:tplc="8D100862" w:tentative="1">
      <w:start w:val="1"/>
      <w:numFmt w:val="bullet"/>
      <w:lvlText w:val=""/>
      <w:lvlJc w:val="left"/>
      <w:pPr>
        <w:ind w:left="6480" w:hanging="360"/>
      </w:pPr>
      <w:rPr>
        <w:rFonts w:ascii="Wingdings" w:hAnsi="Wingdings" w:hint="default"/>
      </w:rPr>
    </w:lvl>
  </w:abstractNum>
  <w:abstractNum w:abstractNumId="22">
    <w:nsid w:val="7E8E6C29"/>
    <w:multiLevelType w:val="hybridMultilevel"/>
    <w:tmpl w:val="52120B3A"/>
    <w:lvl w:ilvl="0" w:tplc="DF14892E">
      <w:start w:val="1"/>
      <w:numFmt w:val="bullet"/>
      <w:lvlText w:val=""/>
      <w:lvlJc w:val="left"/>
      <w:pPr>
        <w:ind w:left="720" w:hanging="360"/>
      </w:pPr>
      <w:rPr>
        <w:rFonts w:ascii="Symbol" w:hAnsi="Symbol" w:hint="default"/>
      </w:rPr>
    </w:lvl>
    <w:lvl w:ilvl="1" w:tplc="4B427F7A">
      <w:start w:val="1"/>
      <w:numFmt w:val="bullet"/>
      <w:lvlText w:val="o"/>
      <w:lvlJc w:val="left"/>
      <w:pPr>
        <w:ind w:left="1440" w:hanging="360"/>
      </w:pPr>
      <w:rPr>
        <w:rFonts w:ascii="Courier New" w:hAnsi="Courier New" w:cs="Courier New" w:hint="default"/>
      </w:rPr>
    </w:lvl>
    <w:lvl w:ilvl="2" w:tplc="D22A34CA" w:tentative="1">
      <w:start w:val="1"/>
      <w:numFmt w:val="bullet"/>
      <w:lvlText w:val=""/>
      <w:lvlJc w:val="left"/>
      <w:pPr>
        <w:ind w:left="2160" w:hanging="360"/>
      </w:pPr>
      <w:rPr>
        <w:rFonts w:ascii="Wingdings" w:hAnsi="Wingdings" w:hint="default"/>
      </w:rPr>
    </w:lvl>
    <w:lvl w:ilvl="3" w:tplc="ACAE3420" w:tentative="1">
      <w:start w:val="1"/>
      <w:numFmt w:val="bullet"/>
      <w:lvlText w:val=""/>
      <w:lvlJc w:val="left"/>
      <w:pPr>
        <w:ind w:left="2880" w:hanging="360"/>
      </w:pPr>
      <w:rPr>
        <w:rFonts w:ascii="Symbol" w:hAnsi="Symbol" w:hint="default"/>
      </w:rPr>
    </w:lvl>
    <w:lvl w:ilvl="4" w:tplc="10B68602" w:tentative="1">
      <w:start w:val="1"/>
      <w:numFmt w:val="bullet"/>
      <w:lvlText w:val="o"/>
      <w:lvlJc w:val="left"/>
      <w:pPr>
        <w:ind w:left="3600" w:hanging="360"/>
      </w:pPr>
      <w:rPr>
        <w:rFonts w:ascii="Courier New" w:hAnsi="Courier New" w:cs="Courier New" w:hint="default"/>
      </w:rPr>
    </w:lvl>
    <w:lvl w:ilvl="5" w:tplc="61AA22B4" w:tentative="1">
      <w:start w:val="1"/>
      <w:numFmt w:val="bullet"/>
      <w:lvlText w:val=""/>
      <w:lvlJc w:val="left"/>
      <w:pPr>
        <w:ind w:left="4320" w:hanging="360"/>
      </w:pPr>
      <w:rPr>
        <w:rFonts w:ascii="Wingdings" w:hAnsi="Wingdings" w:hint="default"/>
      </w:rPr>
    </w:lvl>
    <w:lvl w:ilvl="6" w:tplc="BF907732" w:tentative="1">
      <w:start w:val="1"/>
      <w:numFmt w:val="bullet"/>
      <w:lvlText w:val=""/>
      <w:lvlJc w:val="left"/>
      <w:pPr>
        <w:ind w:left="5040" w:hanging="360"/>
      </w:pPr>
      <w:rPr>
        <w:rFonts w:ascii="Symbol" w:hAnsi="Symbol" w:hint="default"/>
      </w:rPr>
    </w:lvl>
    <w:lvl w:ilvl="7" w:tplc="1C7E50F8" w:tentative="1">
      <w:start w:val="1"/>
      <w:numFmt w:val="bullet"/>
      <w:lvlText w:val="o"/>
      <w:lvlJc w:val="left"/>
      <w:pPr>
        <w:ind w:left="5760" w:hanging="360"/>
      </w:pPr>
      <w:rPr>
        <w:rFonts w:ascii="Courier New" w:hAnsi="Courier New" w:cs="Courier New" w:hint="default"/>
      </w:rPr>
    </w:lvl>
    <w:lvl w:ilvl="8" w:tplc="98F475DC"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4"/>
  </w:num>
  <w:num w:numId="5">
    <w:abstractNumId w:val="2"/>
  </w:num>
  <w:num w:numId="6">
    <w:abstractNumId w:val="20"/>
  </w:num>
  <w:num w:numId="7">
    <w:abstractNumId w:val="4"/>
  </w:num>
  <w:num w:numId="8">
    <w:abstractNumId w:val="21"/>
  </w:num>
  <w:num w:numId="9">
    <w:abstractNumId w:val="17"/>
  </w:num>
  <w:num w:numId="10">
    <w:abstractNumId w:val="19"/>
  </w:num>
  <w:num w:numId="11">
    <w:abstractNumId w:val="7"/>
  </w:num>
  <w:num w:numId="12">
    <w:abstractNumId w:val="11"/>
  </w:num>
  <w:num w:numId="13">
    <w:abstractNumId w:val="5"/>
  </w:num>
  <w:num w:numId="14">
    <w:abstractNumId w:val="16"/>
  </w:num>
  <w:num w:numId="15">
    <w:abstractNumId w:val="15"/>
  </w:num>
  <w:num w:numId="16">
    <w:abstractNumId w:val="9"/>
  </w:num>
  <w:num w:numId="17">
    <w:abstractNumId w:val="12"/>
  </w:num>
  <w:num w:numId="18">
    <w:abstractNumId w:val="10"/>
  </w:num>
  <w:num w:numId="19">
    <w:abstractNumId w:val="3"/>
  </w:num>
  <w:num w:numId="20">
    <w:abstractNumId w:val="22"/>
  </w:num>
  <w:num w:numId="21">
    <w:abstractNumId w:val="18"/>
  </w:num>
  <w:num w:numId="22">
    <w:abstractNumId w:val="6"/>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footnotePr>
    <w:footnote w:id="-1"/>
    <w:footnote w:id="0"/>
  </w:footnotePr>
  <w:endnotePr>
    <w:endnote w:id="-1"/>
    <w:endnote w:id="0"/>
  </w:endnotePr>
  <w:compat/>
  <w:rsids>
    <w:rsidRoot w:val="00393597"/>
    <w:rsid w:val="0019506F"/>
    <w:rsid w:val="00393597"/>
    <w:rsid w:val="004D7401"/>
    <w:rsid w:val="00572AF7"/>
    <w:rsid w:val="009E3341"/>
    <w:rsid w:val="00B67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Note Heading" w:semiHidden="0" w:unhideWhenUsed="0"/>
    <w:lsdException w:name="Strong" w:semiHidden="0" w:unhideWhenUsed="0" w:qFormat="1"/>
    <w:lsdException w:name="Emphasis" w:semiHidden="0" w:unhideWhenUsed="0" w:qFormat="1"/>
    <w:lsdException w:name="Normal (Web)"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BB"/>
    <w:rPr>
      <w:b/>
      <w:bCs/>
      <w:color w:val="000000"/>
      <w:sz w:val="24"/>
      <w:szCs w:val="24"/>
      <w:u w:val="single"/>
    </w:rPr>
  </w:style>
  <w:style w:type="paragraph" w:styleId="Heading1">
    <w:name w:val="heading 1"/>
    <w:basedOn w:val="Normal"/>
    <w:next w:val="Normal"/>
    <w:qFormat/>
    <w:rsid w:val="00EF7B96"/>
    <w:pPr>
      <w:ind w:left="432" w:hanging="432"/>
      <w:jc w:val="both"/>
      <w:outlineLvl w:val="0"/>
    </w:pPr>
    <w:rPr>
      <w:rFonts w:ascii="Arial" w:eastAsia="Arial" w:hAnsi="Arial" w:cs="Arial"/>
    </w:rPr>
  </w:style>
  <w:style w:type="paragraph" w:styleId="Heading2">
    <w:name w:val="heading 2"/>
    <w:basedOn w:val="Normal"/>
    <w:next w:val="Normal"/>
    <w:qFormat/>
    <w:rsid w:val="00EF7B96"/>
    <w:pPr>
      <w:ind w:left="576" w:hanging="576"/>
      <w:outlineLvl w:val="1"/>
    </w:pPr>
    <w:rPr>
      <w:rFonts w:ascii="Arial" w:eastAsia="Arial" w:hAnsi="Arial" w:cs="Arial"/>
      <w:sz w:val="20"/>
      <w:szCs w:val="20"/>
      <w:u w:val="none"/>
    </w:rPr>
  </w:style>
  <w:style w:type="paragraph" w:styleId="Heading3">
    <w:name w:val="heading 3"/>
    <w:basedOn w:val="Normal"/>
    <w:next w:val="Normal"/>
    <w:qFormat/>
    <w:rsid w:val="00EF7B96"/>
    <w:pPr>
      <w:ind w:left="720"/>
      <w:outlineLvl w:val="2"/>
    </w:pPr>
    <w:rPr>
      <w:rFonts w:ascii="Arial" w:eastAsia="Arial" w:hAnsi="Arial" w:cs="Arial"/>
      <w:sz w:val="20"/>
      <w:szCs w:val="20"/>
      <w:u w:val="none"/>
    </w:rPr>
  </w:style>
  <w:style w:type="paragraph" w:styleId="Heading4">
    <w:name w:val="heading 4"/>
    <w:basedOn w:val="Normal"/>
    <w:next w:val="Normal"/>
    <w:qFormat/>
    <w:rsid w:val="00EF7B96"/>
    <w:pPr>
      <w:ind w:left="864" w:hanging="864"/>
      <w:outlineLvl w:val="3"/>
    </w:pPr>
    <w:rPr>
      <w:rFonts w:ascii="Arial" w:eastAsia="Arial" w:hAnsi="Arial" w:cs="Arial"/>
      <w:sz w:val="22"/>
      <w:szCs w:val="22"/>
      <w:u w:val="none"/>
    </w:rPr>
  </w:style>
  <w:style w:type="paragraph" w:styleId="Heading5">
    <w:name w:val="heading 5"/>
    <w:basedOn w:val="Normal"/>
    <w:next w:val="Normal"/>
    <w:qFormat/>
    <w:rsid w:val="00EF7B96"/>
    <w:pPr>
      <w:ind w:left="1008" w:hanging="1008"/>
      <w:jc w:val="center"/>
      <w:outlineLvl w:val="4"/>
    </w:pPr>
    <w:rPr>
      <w:rFonts w:ascii="Arial" w:eastAsia="Arial" w:hAnsi="Arial" w:cs="Arial"/>
    </w:rPr>
  </w:style>
  <w:style w:type="paragraph" w:styleId="Heading6">
    <w:name w:val="heading 6"/>
    <w:basedOn w:val="Normal"/>
    <w:next w:val="Normal"/>
    <w:qFormat/>
    <w:rsid w:val="00EF7B96"/>
    <w:pPr>
      <w:ind w:left="1152" w:hanging="1152"/>
      <w:outlineLvl w:val="5"/>
    </w:pPr>
    <w:rPr>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sz w:val="32"/>
      <w:szCs w:val="32"/>
    </w:rPr>
  </w:style>
  <w:style w:type="paragraph" w:styleId="Subtitle">
    <w:name w:val="Subtitle"/>
    <w:basedOn w:val="Normal"/>
    <w:qFormat/>
    <w:rsid w:val="00EF7B96"/>
    <w:pPr>
      <w:spacing w:after="60"/>
      <w:jc w:val="center"/>
    </w:pPr>
    <w:rPr>
      <w:rFonts w:ascii="Cambria" w:eastAsia="Cambria" w:hAnsi="Cambria" w:cs="Cambria"/>
      <w:b w:val="0"/>
      <w:bCs w:val="0"/>
      <w:u w:val="none"/>
    </w:rPr>
  </w:style>
  <w:style w:type="paragraph" w:styleId="NormalWeb">
    <w:name w:val="Normal (Web)"/>
    <w:basedOn w:val="Normal"/>
    <w:uiPriority w:val="99"/>
    <w:unhideWhenUsed/>
    <w:rsid w:val="004D24DB"/>
    <w:pPr>
      <w:spacing w:before="100" w:beforeAutospacing="1" w:after="100" w:afterAutospacing="1"/>
    </w:pPr>
    <w:rPr>
      <w:b w:val="0"/>
      <w:bCs w:val="0"/>
      <w:color w:val="auto"/>
      <w:u w:val="none"/>
    </w:rPr>
  </w:style>
  <w:style w:type="paragraph" w:styleId="BalloonText">
    <w:name w:val="Balloon Text"/>
    <w:basedOn w:val="Normal"/>
    <w:link w:val="BalloonTextChar"/>
    <w:uiPriority w:val="99"/>
    <w:rsid w:val="00425A4E"/>
    <w:rPr>
      <w:rFonts w:ascii="Tahoma" w:hAnsi="Tahoma" w:cs="Tahoma"/>
      <w:sz w:val="16"/>
      <w:szCs w:val="16"/>
    </w:rPr>
  </w:style>
  <w:style w:type="character" w:customStyle="1" w:styleId="BalloonTextChar">
    <w:name w:val="Balloon Text Char"/>
    <w:basedOn w:val="DefaultParagraphFont"/>
    <w:link w:val="BalloonText"/>
    <w:uiPriority w:val="99"/>
    <w:rsid w:val="00425A4E"/>
    <w:rPr>
      <w:rFonts w:ascii="Tahoma" w:hAnsi="Tahoma" w:cs="Tahoma"/>
      <w:b/>
      <w:bCs/>
      <w:color w:val="000000"/>
      <w:sz w:val="16"/>
      <w:szCs w:val="16"/>
      <w:u w:val="single"/>
    </w:rPr>
  </w:style>
  <w:style w:type="table" w:styleId="TableGrid">
    <w:name w:val="Table Grid"/>
    <w:basedOn w:val="TableNormal"/>
    <w:rsid w:val="00772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093"/>
    <w:pPr>
      <w:ind w:left="720"/>
      <w:contextualSpacing/>
    </w:pPr>
  </w:style>
  <w:style w:type="character" w:styleId="Emphasis">
    <w:name w:val="Emphasis"/>
    <w:basedOn w:val="DefaultParagraphFont"/>
    <w:qFormat/>
    <w:rsid w:val="00432A73"/>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4e147efc8bb3e2439e80dfb1d07a70ea134f530e18705c4458440321091b5b581b0d160411435f551b4d58515c424154181c084b281e0103030014415c5d0855580f1b425c4c01090340281e0103120a10455f5a0b4d584b50535a4f162e024b4340017b6513521e040c4b4356014a4857034b4a5e0852421609190215424a10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27008E-71BA-4357-BF5F-40D48291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Anand</cp:lastModifiedBy>
  <cp:revision>4</cp:revision>
  <cp:lastPrinted>1900-12-31T18:30:00Z</cp:lastPrinted>
  <dcterms:created xsi:type="dcterms:W3CDTF">2018-12-30T09:39:00Z</dcterms:created>
  <dcterms:modified xsi:type="dcterms:W3CDTF">2019-01-02T10:54:00Z</dcterms:modified>
</cp:coreProperties>
</file>